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436144070"/>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314"/>
          </w:tblGrid>
          <w:tr w:rsidR="00B4411F">
            <w:tc>
              <w:tcPr>
                <w:tcW w:w="5746" w:type="dxa"/>
              </w:tcPr>
              <w:p w:rsidR="00B4411F" w:rsidRDefault="00B4411F">
                <w:pPr>
                  <w:pStyle w:val="NoSpacing"/>
                  <w:rPr>
                    <w:b/>
                    <w:bCs/>
                  </w:rPr>
                </w:pPr>
              </w:p>
            </w:tc>
          </w:tr>
        </w:tbl>
        <w:p w:rsidR="00B4411F" w:rsidRDefault="00B4411F">
          <w:r>
            <w:rPr>
              <w:noProof/>
              <w:lang w:val="en-ZA" w:eastAsia="en-ZA"/>
            </w:rPr>
            <mc:AlternateContent>
              <mc:Choice Requires="wpg">
                <w:drawing>
                  <wp:anchor distT="0" distB="0" distL="114300" distR="114300" simplePos="0" relativeHeight="251660288" behindDoc="0" locked="0" layoutInCell="0" allowOverlap="1" wp14:anchorId="3816460F" wp14:editId="498A7DFF">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val="en-ZA" w:eastAsia="en-ZA"/>
            </w:rPr>
            <mc:AlternateContent>
              <mc:Choice Requires="wpg">
                <w:drawing>
                  <wp:anchor distT="0" distB="0" distL="114300" distR="114300" simplePos="0" relativeHeight="251659264" behindDoc="0" locked="0" layoutInCell="0" allowOverlap="1" wp14:anchorId="61108397" wp14:editId="51951D88">
                    <wp:simplePos x="0" y="0"/>
                    <mc:AlternateContent>
                      <mc:Choice Requires="wp14">
                        <wp:positionH relativeFrom="margin">
                          <wp14:pctPosHOffset>25000</wp14:pctPosHOffset>
                        </wp:positionH>
                      </mc:Choice>
                      <mc:Fallback>
                        <wp:positionH relativeFrom="page">
                          <wp:posOffset>2514600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B4411F" w:rsidRDefault="00B4411F">
          <w:r>
            <w:rPr>
              <w:noProof/>
              <w:lang w:val="en-ZA" w:eastAsia="en-ZA"/>
            </w:rPr>
            <mc:AlternateContent>
              <mc:Choice Requires="wpg">
                <w:drawing>
                  <wp:anchor distT="0" distB="0" distL="114300" distR="114300" simplePos="0" relativeHeight="251661312" behindDoc="0" locked="0" layoutInCell="1" allowOverlap="1" wp14:anchorId="609AD6E7" wp14:editId="2F33365C">
                    <wp:simplePos x="0" y="0"/>
                    <mc:AlternateContent>
                      <mc:Choice Requires="wp14">
                        <wp:positionH relativeFrom="margin">
                          <wp14:pctPosHOffset>63000</wp14:pctPosHOffset>
                        </wp:positionH>
                      </mc:Choice>
                      <mc:Fallback>
                        <wp:positionH relativeFrom="page">
                          <wp:posOffset>4599305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314"/>
          </w:tblGrid>
          <w:tr w:rsidR="00B4411F">
            <w:tc>
              <w:tcPr>
                <w:tcW w:w="5746" w:type="dxa"/>
              </w:tcPr>
              <w:p w:rsidR="00B4411F" w:rsidRDefault="0074420A" w:rsidP="00B4411F">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05402BF0184C4AAFB6A44837B88BF4D8"/>
                    </w:placeholder>
                    <w:dataBinding w:prefixMappings="xmlns:ns0='http://schemas.openxmlformats.org/package/2006/metadata/core-properties' xmlns:ns1='http://purl.org/dc/elements/1.1/'" w:xpath="/ns0:coreProperties[1]/ns1:title[1]" w:storeItemID="{6C3C8BC8-F283-45AE-878A-BAB7291924A1}"/>
                    <w:text/>
                  </w:sdtPr>
                  <w:sdtEndPr/>
                  <w:sdtContent>
                    <w:r w:rsidR="00B4411F">
                      <w:rPr>
                        <w:rFonts w:asciiTheme="majorHAnsi" w:eastAsiaTheme="majorEastAsia" w:hAnsiTheme="majorHAnsi" w:cstheme="majorBidi"/>
                        <w:b/>
                        <w:bCs/>
                        <w:color w:val="365F91" w:themeColor="accent1" w:themeShade="BF"/>
                        <w:sz w:val="48"/>
                        <w:szCs w:val="48"/>
                      </w:rPr>
                      <w:t>CYBER CREW.TECHNICAL DOCUMENTATION</w:t>
                    </w:r>
                  </w:sdtContent>
                </w:sdt>
              </w:p>
            </w:tc>
          </w:tr>
          <w:tr w:rsidR="00B4411F">
            <w:sdt>
              <w:sdtPr>
                <w:rPr>
                  <w:color w:val="4A442A" w:themeColor="background2" w:themeShade="40"/>
                  <w:sz w:val="28"/>
                  <w:szCs w:val="28"/>
                </w:rPr>
                <w:alias w:val="Subtitle"/>
                <w:id w:val="703864195"/>
                <w:placeholder>
                  <w:docPart w:val="F11065CEC5CF4E8A8B0A09A808FE0C4E"/>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B4411F" w:rsidRDefault="00B4411F" w:rsidP="00B4411F">
                    <w:pPr>
                      <w:pStyle w:val="NoSpacing"/>
                      <w:rPr>
                        <w:color w:val="4A442A" w:themeColor="background2" w:themeShade="40"/>
                        <w:sz w:val="28"/>
                        <w:szCs w:val="28"/>
                      </w:rPr>
                    </w:pPr>
                    <w:r>
                      <w:rPr>
                        <w:color w:val="4A442A" w:themeColor="background2" w:themeShade="40"/>
                        <w:sz w:val="28"/>
                        <w:szCs w:val="28"/>
                      </w:rPr>
                      <w:t>AI KNOWLEDGE CHATBOT</w:t>
                    </w:r>
                  </w:p>
                </w:tc>
              </w:sdtContent>
            </w:sdt>
          </w:tr>
          <w:tr w:rsidR="00B4411F">
            <w:tc>
              <w:tcPr>
                <w:tcW w:w="5746" w:type="dxa"/>
              </w:tcPr>
              <w:p w:rsidR="00B4411F" w:rsidRDefault="00B4411F">
                <w:pPr>
                  <w:pStyle w:val="NoSpacing"/>
                  <w:rPr>
                    <w:color w:val="4A442A" w:themeColor="background2" w:themeShade="40"/>
                    <w:sz w:val="28"/>
                    <w:szCs w:val="28"/>
                  </w:rPr>
                </w:pPr>
              </w:p>
            </w:tc>
          </w:tr>
          <w:tr w:rsidR="00B4411F">
            <w:sdt>
              <w:sdtPr>
                <w:alias w:val="Abstract"/>
                <w:id w:val="703864200"/>
                <w:placeholder>
                  <w:docPart w:val="32CCB62ABD414D63AADA096E8B030B84"/>
                </w:placeholder>
                <w:dataBinding w:prefixMappings="xmlns:ns0='http://schemas.microsoft.com/office/2006/coverPageProps'" w:xpath="/ns0:CoverPageProperties[1]/ns0:Abstract[1]" w:storeItemID="{55AF091B-3C7A-41E3-B477-F2FDAA23CFDA}"/>
                <w:text/>
              </w:sdtPr>
              <w:sdtEndPr/>
              <w:sdtContent>
                <w:tc>
                  <w:tcPr>
                    <w:tcW w:w="5746" w:type="dxa"/>
                  </w:tcPr>
                  <w:p w:rsidR="00B4411F" w:rsidRDefault="00B4411F" w:rsidP="00B4411F">
                    <w:pPr>
                      <w:pStyle w:val="NoSpacing"/>
                    </w:pPr>
                    <w:r>
                      <w:t>NHLALUKO MALULEKE;</w:t>
                    </w:r>
                    <w:r w:rsidR="00F05893">
                      <w:t xml:space="preserve"> KARABO MOKWANA; PRISCILIA MACAMO; NKOSINATHI MLALAZI; NOSIBUSISO MHLOHLO.</w:t>
                    </w:r>
                  </w:p>
                </w:tc>
              </w:sdtContent>
            </w:sdt>
          </w:tr>
          <w:tr w:rsidR="00B4411F">
            <w:tc>
              <w:tcPr>
                <w:tcW w:w="5746" w:type="dxa"/>
              </w:tcPr>
              <w:p w:rsidR="00B4411F" w:rsidRDefault="00B4411F">
                <w:pPr>
                  <w:pStyle w:val="NoSpacing"/>
                </w:pPr>
              </w:p>
            </w:tc>
          </w:tr>
          <w:tr w:rsidR="00B4411F">
            <w:tc>
              <w:tcPr>
                <w:tcW w:w="5746" w:type="dxa"/>
              </w:tcPr>
              <w:p w:rsidR="00B4411F" w:rsidRDefault="00B4411F" w:rsidP="00B4411F">
                <w:pPr>
                  <w:pStyle w:val="NoSpacing"/>
                  <w:rPr>
                    <w:b/>
                    <w:bCs/>
                  </w:rPr>
                </w:pPr>
                <w:bookmarkStart w:id="0" w:name="_GoBack"/>
                <w:bookmarkEnd w:id="0"/>
              </w:p>
            </w:tc>
          </w:tr>
          <w:tr w:rsidR="00B4411F">
            <w:sdt>
              <w:sdtPr>
                <w:rPr>
                  <w:b/>
                  <w:bCs/>
                </w:rPr>
                <w:alias w:val="Date"/>
                <w:id w:val="703864210"/>
                <w:dataBinding w:prefixMappings="xmlns:ns0='http://schemas.microsoft.com/office/2006/coverPageProps'" w:xpath="/ns0:CoverPageProperties[1]/ns0:PublishDate[1]" w:storeItemID="{55AF091B-3C7A-41E3-B477-F2FDAA23CFDA}"/>
                <w:date w:fullDate="2025-05-19T00:00:00Z">
                  <w:dateFormat w:val="M/d/yyyy"/>
                  <w:lid w:val="en-US"/>
                  <w:storeMappedDataAs w:val="dateTime"/>
                  <w:calendar w:val="gregorian"/>
                </w:date>
              </w:sdtPr>
              <w:sdtEndPr/>
              <w:sdtContent>
                <w:tc>
                  <w:tcPr>
                    <w:tcW w:w="5746" w:type="dxa"/>
                  </w:tcPr>
                  <w:p w:rsidR="00B4411F" w:rsidRDefault="00F05893">
                    <w:pPr>
                      <w:pStyle w:val="NoSpacing"/>
                      <w:rPr>
                        <w:b/>
                        <w:bCs/>
                      </w:rPr>
                    </w:pPr>
                    <w:r>
                      <w:rPr>
                        <w:b/>
                        <w:bCs/>
                      </w:rPr>
                      <w:t>5/19/2025</w:t>
                    </w:r>
                  </w:p>
                </w:tc>
              </w:sdtContent>
            </w:sdt>
          </w:tr>
          <w:tr w:rsidR="00B4411F">
            <w:tc>
              <w:tcPr>
                <w:tcW w:w="5746" w:type="dxa"/>
              </w:tcPr>
              <w:p w:rsidR="00B4411F" w:rsidRDefault="00B4411F">
                <w:pPr>
                  <w:pStyle w:val="NoSpacing"/>
                  <w:rPr>
                    <w:b/>
                    <w:bCs/>
                  </w:rPr>
                </w:pPr>
              </w:p>
            </w:tc>
          </w:tr>
        </w:tbl>
        <w:p w:rsidR="00B4411F" w:rsidRDefault="00B4411F">
          <w:pPr>
            <w:rPr>
              <w:rFonts w:asciiTheme="majorHAnsi" w:eastAsiaTheme="majorEastAsia" w:hAnsiTheme="majorHAnsi" w:cstheme="majorBidi"/>
              <w:color w:val="17365D" w:themeColor="text2" w:themeShade="BF"/>
              <w:spacing w:val="5"/>
              <w:kern w:val="28"/>
              <w:sz w:val="52"/>
              <w:szCs w:val="52"/>
            </w:rPr>
          </w:pPr>
          <w:r>
            <w:br w:type="page"/>
          </w:r>
        </w:p>
      </w:sdtContent>
    </w:sdt>
    <w:p w:rsidR="003A00E2" w:rsidRDefault="003A00E2">
      <w:pPr>
        <w:pStyle w:val="Title"/>
      </w:pPr>
      <w:r>
        <w:lastRenderedPageBreak/>
        <w:t>TABLE OF CONTENT</w:t>
      </w:r>
      <w:r w:rsidR="00130FB0">
        <w:t>S</w:t>
      </w:r>
    </w:p>
    <w:p w:rsidR="00691C8F" w:rsidRDefault="00691C8F" w:rsidP="003A00E2">
      <w:pPr>
        <w:rPr>
          <w:rFonts w:asciiTheme="majorHAnsi" w:eastAsiaTheme="majorEastAsia" w:hAnsiTheme="majorHAnsi" w:cstheme="majorBidi"/>
          <w:color w:val="000000" w:themeColor="text1"/>
          <w:spacing w:val="5"/>
          <w:kern w:val="28"/>
          <w:sz w:val="32"/>
          <w:szCs w:val="32"/>
        </w:rPr>
      </w:pPr>
    </w:p>
    <w:p w:rsidR="00691C8F" w:rsidRDefault="00691C8F" w:rsidP="003A00E2">
      <w:pPr>
        <w:rPr>
          <w:rFonts w:asciiTheme="majorHAnsi" w:eastAsiaTheme="majorEastAsia" w:hAnsiTheme="majorHAnsi" w:cstheme="majorBidi"/>
          <w:color w:val="000000" w:themeColor="text1"/>
          <w:spacing w:val="5"/>
          <w:kern w:val="28"/>
          <w:sz w:val="32"/>
          <w:szCs w:val="32"/>
        </w:rPr>
      </w:pPr>
    </w:p>
    <w:p w:rsidR="003A00E2" w:rsidRPr="00691C8F" w:rsidRDefault="00691C8F" w:rsidP="003A00E2">
      <w:pPr>
        <w:rPr>
          <w:rFonts w:asciiTheme="majorHAnsi" w:eastAsiaTheme="majorEastAsia" w:hAnsiTheme="majorHAnsi" w:cstheme="majorBidi"/>
          <w:color w:val="000000" w:themeColor="text1"/>
          <w:spacing w:val="5"/>
          <w:kern w:val="28"/>
          <w:sz w:val="32"/>
          <w:szCs w:val="32"/>
        </w:rPr>
      </w:pPr>
      <w:r w:rsidRPr="00691C8F">
        <w:rPr>
          <w:rFonts w:asciiTheme="majorHAnsi" w:eastAsiaTheme="majorEastAsia" w:hAnsiTheme="majorHAnsi" w:cstheme="majorBidi"/>
          <w:color w:val="000000" w:themeColor="text1"/>
          <w:spacing w:val="5"/>
          <w:kern w:val="28"/>
          <w:sz w:val="32"/>
          <w:szCs w:val="32"/>
        </w:rPr>
        <w:t>Objectiv</w:t>
      </w:r>
      <w:r w:rsidR="00B4411F">
        <w:rPr>
          <w:rFonts w:asciiTheme="majorHAnsi" w:eastAsiaTheme="majorEastAsia" w:hAnsiTheme="majorHAnsi" w:cstheme="majorBidi"/>
          <w:color w:val="000000" w:themeColor="text1"/>
          <w:spacing w:val="5"/>
          <w:kern w:val="28"/>
          <w:sz w:val="32"/>
          <w:szCs w:val="32"/>
        </w:rPr>
        <w:t>e</w:t>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Pr>
          <w:rFonts w:asciiTheme="majorHAnsi" w:eastAsiaTheme="majorEastAsia" w:hAnsiTheme="majorHAnsi" w:cstheme="majorBidi"/>
          <w:color w:val="000000" w:themeColor="text1"/>
          <w:spacing w:val="5"/>
          <w:kern w:val="28"/>
          <w:sz w:val="32"/>
          <w:szCs w:val="32"/>
        </w:rPr>
        <w:t>2</w:t>
      </w:r>
    </w:p>
    <w:p w:rsidR="00691C8F" w:rsidRPr="00691C8F" w:rsidRDefault="00691C8F" w:rsidP="003A00E2">
      <w:pPr>
        <w:rPr>
          <w:rFonts w:asciiTheme="majorHAnsi" w:eastAsiaTheme="majorEastAsia" w:hAnsiTheme="majorHAnsi" w:cstheme="majorBidi"/>
          <w:color w:val="000000" w:themeColor="text1"/>
          <w:spacing w:val="5"/>
          <w:kern w:val="28"/>
          <w:sz w:val="32"/>
          <w:szCs w:val="32"/>
        </w:rPr>
      </w:pPr>
      <w:r w:rsidRPr="00691C8F">
        <w:rPr>
          <w:rFonts w:asciiTheme="majorHAnsi" w:eastAsiaTheme="majorEastAsia" w:hAnsiTheme="majorHAnsi" w:cstheme="majorBidi"/>
          <w:color w:val="000000" w:themeColor="text1"/>
          <w:spacing w:val="5"/>
          <w:kern w:val="28"/>
          <w:sz w:val="32"/>
          <w:szCs w:val="32"/>
        </w:rPr>
        <w:t>Core Concepts</w:t>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t>2 - 3</w:t>
      </w:r>
    </w:p>
    <w:p w:rsidR="00691C8F" w:rsidRPr="00691C8F" w:rsidRDefault="00691C8F" w:rsidP="003A00E2">
      <w:pPr>
        <w:rPr>
          <w:rFonts w:asciiTheme="majorHAnsi" w:eastAsiaTheme="majorEastAsia" w:hAnsiTheme="majorHAnsi" w:cstheme="majorBidi"/>
          <w:color w:val="000000" w:themeColor="text1"/>
          <w:spacing w:val="5"/>
          <w:kern w:val="28"/>
          <w:sz w:val="32"/>
          <w:szCs w:val="32"/>
        </w:rPr>
      </w:pPr>
      <w:r w:rsidRPr="00691C8F">
        <w:rPr>
          <w:rFonts w:asciiTheme="majorHAnsi" w:eastAsiaTheme="majorEastAsia" w:hAnsiTheme="majorHAnsi" w:cstheme="majorBidi"/>
          <w:color w:val="000000" w:themeColor="text1"/>
          <w:spacing w:val="5"/>
          <w:kern w:val="28"/>
          <w:sz w:val="32"/>
          <w:szCs w:val="32"/>
        </w:rPr>
        <w:t>Types of learning in Machine Learning</w:t>
      </w:r>
      <w:r w:rsidR="00B4411F">
        <w:rPr>
          <w:rFonts w:asciiTheme="majorHAnsi" w:eastAsiaTheme="majorEastAsia" w:hAnsiTheme="majorHAnsi" w:cstheme="majorBidi"/>
          <w:color w:val="000000" w:themeColor="text1"/>
          <w:spacing w:val="5"/>
          <w:kern w:val="28"/>
          <w:sz w:val="32"/>
          <w:szCs w:val="32"/>
        </w:rPr>
        <w:t xml:space="preserve"> </w:t>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t xml:space="preserve">3 </w:t>
      </w:r>
    </w:p>
    <w:p w:rsidR="00691C8F" w:rsidRPr="00691C8F" w:rsidRDefault="00691C8F" w:rsidP="003A00E2">
      <w:pPr>
        <w:rPr>
          <w:rFonts w:asciiTheme="majorHAnsi" w:eastAsiaTheme="majorEastAsia" w:hAnsiTheme="majorHAnsi" w:cstheme="majorBidi"/>
          <w:color w:val="000000" w:themeColor="text1"/>
          <w:spacing w:val="5"/>
          <w:kern w:val="28"/>
          <w:sz w:val="32"/>
          <w:szCs w:val="32"/>
        </w:rPr>
      </w:pPr>
      <w:r w:rsidRPr="00691C8F">
        <w:rPr>
          <w:rFonts w:asciiTheme="majorHAnsi" w:eastAsiaTheme="majorEastAsia" w:hAnsiTheme="majorHAnsi" w:cstheme="majorBidi"/>
          <w:color w:val="000000" w:themeColor="text1"/>
          <w:spacing w:val="5"/>
          <w:kern w:val="28"/>
          <w:sz w:val="32"/>
          <w:szCs w:val="32"/>
        </w:rPr>
        <w:t>Real-World Applications</w:t>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t xml:space="preserve"> 4</w:t>
      </w:r>
    </w:p>
    <w:p w:rsidR="00691C8F" w:rsidRPr="00691C8F" w:rsidRDefault="00691C8F" w:rsidP="003A00E2">
      <w:pPr>
        <w:rPr>
          <w:rFonts w:asciiTheme="majorHAnsi" w:eastAsiaTheme="majorEastAsia" w:hAnsiTheme="majorHAnsi" w:cstheme="majorBidi"/>
          <w:color w:val="000000" w:themeColor="text1"/>
          <w:spacing w:val="5"/>
          <w:kern w:val="28"/>
          <w:sz w:val="32"/>
          <w:szCs w:val="32"/>
        </w:rPr>
      </w:pPr>
      <w:r w:rsidRPr="00691C8F">
        <w:rPr>
          <w:rFonts w:asciiTheme="majorHAnsi" w:eastAsiaTheme="majorEastAsia" w:hAnsiTheme="majorHAnsi" w:cstheme="majorBidi"/>
          <w:color w:val="000000" w:themeColor="text1"/>
          <w:spacing w:val="5"/>
          <w:kern w:val="28"/>
          <w:sz w:val="32"/>
          <w:szCs w:val="32"/>
        </w:rPr>
        <w:t>Ethical Considerations in AI</w:t>
      </w:r>
      <w:r w:rsidR="00B4411F">
        <w:rPr>
          <w:rFonts w:asciiTheme="majorHAnsi" w:eastAsiaTheme="majorEastAsia" w:hAnsiTheme="majorHAnsi" w:cstheme="majorBidi"/>
          <w:color w:val="000000" w:themeColor="text1"/>
          <w:spacing w:val="5"/>
          <w:kern w:val="28"/>
          <w:sz w:val="32"/>
          <w:szCs w:val="32"/>
        </w:rPr>
        <w:t xml:space="preserve"> </w:t>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t>4</w:t>
      </w:r>
    </w:p>
    <w:p w:rsidR="00691C8F" w:rsidRPr="00691C8F" w:rsidRDefault="00691C8F" w:rsidP="003A00E2">
      <w:pPr>
        <w:rPr>
          <w:rFonts w:asciiTheme="majorHAnsi" w:eastAsiaTheme="majorEastAsia" w:hAnsiTheme="majorHAnsi" w:cstheme="majorBidi"/>
          <w:color w:val="000000" w:themeColor="text1"/>
          <w:spacing w:val="5"/>
          <w:kern w:val="28"/>
          <w:sz w:val="32"/>
          <w:szCs w:val="32"/>
        </w:rPr>
      </w:pPr>
      <w:r w:rsidRPr="00691C8F">
        <w:rPr>
          <w:rFonts w:asciiTheme="majorHAnsi" w:eastAsiaTheme="majorEastAsia" w:hAnsiTheme="majorHAnsi" w:cstheme="majorBidi"/>
          <w:color w:val="000000" w:themeColor="text1"/>
          <w:spacing w:val="5"/>
          <w:kern w:val="28"/>
          <w:sz w:val="32"/>
          <w:szCs w:val="32"/>
        </w:rPr>
        <w:t>Summary</w:t>
      </w:r>
      <w:r w:rsidR="00B4411F">
        <w:rPr>
          <w:rFonts w:asciiTheme="majorHAnsi" w:eastAsiaTheme="majorEastAsia" w:hAnsiTheme="majorHAnsi" w:cstheme="majorBidi"/>
          <w:color w:val="000000" w:themeColor="text1"/>
          <w:spacing w:val="5"/>
          <w:kern w:val="28"/>
          <w:sz w:val="32"/>
          <w:szCs w:val="32"/>
        </w:rPr>
        <w:t xml:space="preserve"> </w:t>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r>
      <w:r w:rsidR="00B4411F">
        <w:rPr>
          <w:rFonts w:asciiTheme="majorHAnsi" w:eastAsiaTheme="majorEastAsia" w:hAnsiTheme="majorHAnsi" w:cstheme="majorBidi"/>
          <w:color w:val="000000" w:themeColor="text1"/>
          <w:spacing w:val="5"/>
          <w:kern w:val="28"/>
          <w:sz w:val="32"/>
          <w:szCs w:val="32"/>
        </w:rPr>
        <w:tab/>
        <w:t>5 - 7</w:t>
      </w:r>
    </w:p>
    <w:p w:rsidR="00691C8F" w:rsidRDefault="00691C8F" w:rsidP="003A00E2">
      <w:pPr>
        <w:rPr>
          <w:rFonts w:asciiTheme="majorHAnsi" w:eastAsiaTheme="majorEastAsia" w:hAnsiTheme="majorHAnsi" w:cstheme="majorBidi"/>
          <w:color w:val="17365D" w:themeColor="text2" w:themeShade="BF"/>
          <w:spacing w:val="5"/>
          <w:kern w:val="28"/>
          <w:sz w:val="52"/>
          <w:szCs w:val="52"/>
        </w:rPr>
      </w:pPr>
    </w:p>
    <w:p w:rsidR="00691C8F" w:rsidRDefault="00691C8F" w:rsidP="003A00E2">
      <w:pPr>
        <w:rPr>
          <w:rFonts w:asciiTheme="majorHAnsi" w:eastAsiaTheme="majorEastAsia" w:hAnsiTheme="majorHAnsi" w:cstheme="majorBidi"/>
          <w:color w:val="17365D" w:themeColor="text2" w:themeShade="BF"/>
          <w:spacing w:val="5"/>
          <w:kern w:val="28"/>
          <w:sz w:val="52"/>
          <w:szCs w:val="52"/>
        </w:rPr>
      </w:pPr>
    </w:p>
    <w:p w:rsidR="00691C8F" w:rsidRDefault="00691C8F" w:rsidP="003A00E2">
      <w:pPr>
        <w:rPr>
          <w:rFonts w:asciiTheme="majorHAnsi" w:eastAsiaTheme="majorEastAsia" w:hAnsiTheme="majorHAnsi" w:cstheme="majorBidi"/>
          <w:color w:val="17365D" w:themeColor="text2" w:themeShade="BF"/>
          <w:spacing w:val="5"/>
          <w:kern w:val="28"/>
          <w:sz w:val="52"/>
          <w:szCs w:val="52"/>
        </w:rPr>
      </w:pPr>
    </w:p>
    <w:p w:rsidR="00691C8F" w:rsidRDefault="00691C8F" w:rsidP="003A00E2">
      <w:pPr>
        <w:rPr>
          <w:rFonts w:asciiTheme="majorHAnsi" w:eastAsiaTheme="majorEastAsia" w:hAnsiTheme="majorHAnsi" w:cstheme="majorBidi"/>
          <w:color w:val="17365D" w:themeColor="text2" w:themeShade="BF"/>
          <w:spacing w:val="5"/>
          <w:kern w:val="28"/>
          <w:sz w:val="52"/>
          <w:szCs w:val="52"/>
        </w:rPr>
      </w:pPr>
    </w:p>
    <w:p w:rsidR="00691C8F" w:rsidRDefault="00691C8F" w:rsidP="003A00E2">
      <w:pPr>
        <w:rPr>
          <w:rFonts w:asciiTheme="majorHAnsi" w:eastAsiaTheme="majorEastAsia" w:hAnsiTheme="majorHAnsi" w:cstheme="majorBidi"/>
          <w:color w:val="17365D" w:themeColor="text2" w:themeShade="BF"/>
          <w:spacing w:val="5"/>
          <w:kern w:val="28"/>
          <w:sz w:val="52"/>
          <w:szCs w:val="52"/>
        </w:rPr>
      </w:pPr>
    </w:p>
    <w:p w:rsidR="00130FB0" w:rsidRDefault="00130FB0">
      <w:pPr>
        <w:pStyle w:val="Title"/>
      </w:pPr>
    </w:p>
    <w:p w:rsidR="00691C8F" w:rsidRDefault="00691C8F" w:rsidP="00691C8F"/>
    <w:p w:rsidR="00691C8F" w:rsidRPr="00691C8F" w:rsidRDefault="00691C8F" w:rsidP="00691C8F"/>
    <w:p w:rsidR="008B17BE" w:rsidRDefault="00CE22EC">
      <w:pPr>
        <w:pStyle w:val="Title"/>
      </w:pPr>
      <w:r>
        <w:lastRenderedPageBreak/>
        <w:t>AI C</w:t>
      </w:r>
      <w:r w:rsidR="00F05893">
        <w:rPr>
          <w:rStyle w:val="Strong"/>
          <w:b w:val="0"/>
          <w:bCs w:val="0"/>
        </w:rPr>
        <w:t>hat</w:t>
      </w:r>
      <w:r w:rsidR="007813AF">
        <w:t>bot Knowledge Base</w:t>
      </w:r>
    </w:p>
    <w:p w:rsidR="003A00E2" w:rsidRPr="003A00E2" w:rsidRDefault="003A00E2" w:rsidP="003A00E2">
      <w:pPr>
        <w:pStyle w:val="Heading1"/>
        <w:rPr>
          <w:sz w:val="44"/>
          <w:szCs w:val="44"/>
        </w:rPr>
      </w:pPr>
      <w:r w:rsidRPr="003A00E2">
        <w:rPr>
          <w:sz w:val="44"/>
          <w:szCs w:val="44"/>
        </w:rPr>
        <w:t>Objective</w:t>
      </w:r>
    </w:p>
    <w:p w:rsidR="003A00E2" w:rsidRPr="003A00E2" w:rsidRDefault="003A00E2" w:rsidP="003A00E2">
      <w:pPr>
        <w:spacing w:before="100" w:beforeAutospacing="1" w:after="100" w:afterAutospacing="1" w:line="240" w:lineRule="auto"/>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 xml:space="preserve">The objective is to develop </w:t>
      </w:r>
      <w:r w:rsidRPr="003A00E2">
        <w:rPr>
          <w:rFonts w:ascii="Times New Roman" w:eastAsia="Times New Roman" w:hAnsi="Times New Roman" w:cs="Times New Roman"/>
          <w:sz w:val="24"/>
          <w:szCs w:val="24"/>
          <w:lang w:val="en-ZA" w:eastAsia="en-ZA"/>
        </w:rPr>
        <w:t>a publicly accessible AI chatbot that educates users on AI concepts through natural, context-aware conversations, while also recommending relevant learning resources and citing specific bootcamp course materials for deeper understanding.</w:t>
      </w:r>
    </w:p>
    <w:p w:rsidR="008B17BE" w:rsidRDefault="007813AF">
      <w:pPr>
        <w:pStyle w:val="Heading1"/>
      </w:pPr>
      <w:r>
        <w:t>Core Concepts</w:t>
      </w:r>
    </w:p>
    <w:p w:rsidR="008B17BE" w:rsidRDefault="007813AF">
      <w:pPr>
        <w:pStyle w:val="Heading2"/>
      </w:pPr>
      <w:r>
        <w:t>Artificial Intelligence (AI)</w:t>
      </w:r>
    </w:p>
    <w:p w:rsidR="008B17BE" w:rsidRDefault="007813AF">
      <w:r>
        <w:t>AI is the ability of computers or machines to mimic human intelligence, including learning, reasoning, and problem-solving.</w:t>
      </w:r>
    </w:p>
    <w:p w:rsidR="008B17BE" w:rsidRDefault="007813AF">
      <w:pPr>
        <w:pStyle w:val="Heading2"/>
      </w:pPr>
      <w:r>
        <w:t>Machine Learning (ML)</w:t>
      </w:r>
    </w:p>
    <w:p w:rsidR="008B17BE" w:rsidRDefault="007813AF">
      <w:r>
        <w:t xml:space="preserve">Machine Learning is a subset of AI </w:t>
      </w:r>
      <w:r w:rsidR="003858F7">
        <w:t>that involves training algorithms to make predictions or decisions based on data</w:t>
      </w:r>
      <w:r>
        <w:t>.</w:t>
      </w:r>
    </w:p>
    <w:p w:rsidR="008B17BE" w:rsidRDefault="007813AF">
      <w:pPr>
        <w:pStyle w:val="Heading2"/>
      </w:pPr>
      <w:r>
        <w:t>Deep Learning</w:t>
      </w:r>
    </w:p>
    <w:p w:rsidR="008B17BE" w:rsidRDefault="007813AF">
      <w:r>
        <w:t>Deep Learning is a type of Machine Learning that leverages neural networks with many layers ('deep' networks) to process complex patterns in large datasets.</w:t>
      </w:r>
    </w:p>
    <w:p w:rsidR="008B17BE" w:rsidRDefault="007813AF">
      <w:pPr>
        <w:pStyle w:val="Heading2"/>
      </w:pPr>
      <w:r>
        <w:t>Natural Language Processing (NLP)</w:t>
      </w:r>
    </w:p>
    <w:p w:rsidR="008B17BE" w:rsidRDefault="007813AF">
      <w:r>
        <w:t>NLP</w:t>
      </w:r>
      <w:r w:rsidR="003858F7">
        <w:t xml:space="preserve"> is a field of AI that gives machines the ability to read, understand, and derive meaning from human languages.</w:t>
      </w:r>
    </w:p>
    <w:p w:rsidR="008B17BE" w:rsidRDefault="007813AF">
      <w:pPr>
        <w:pStyle w:val="Heading2"/>
      </w:pPr>
      <w:r>
        <w:t>Neural Networks</w:t>
      </w:r>
    </w:p>
    <w:p w:rsidR="008B17BE" w:rsidRDefault="007813AF">
      <w:r>
        <w:t xml:space="preserve">Neural Networks are </w:t>
      </w:r>
      <w:r w:rsidR="00D5093F">
        <w:t>a series of algorithms that attempt to recognize underlining relationships in asset of data through a process that mimics the way the human brain operates</w:t>
      </w:r>
      <w:r>
        <w:t>.</w:t>
      </w:r>
    </w:p>
    <w:p w:rsidR="008B17BE" w:rsidRDefault="007813AF">
      <w:pPr>
        <w:pStyle w:val="Heading2"/>
      </w:pPr>
      <w:r>
        <w:t>Computer Vision</w:t>
      </w:r>
    </w:p>
    <w:p w:rsidR="008B17BE" w:rsidRDefault="007813AF">
      <w:r>
        <w:t xml:space="preserve">Computer Vision </w:t>
      </w:r>
      <w:r w:rsidR="00D5093F">
        <w:t>a field of AI that enables computers to interpret and make decisions based on visual data.</w:t>
      </w:r>
    </w:p>
    <w:p w:rsidR="008B17BE" w:rsidRDefault="007813AF">
      <w:pPr>
        <w:pStyle w:val="Heading2"/>
      </w:pPr>
      <w:r>
        <w:t>Large Language Models (LLMs)</w:t>
      </w:r>
    </w:p>
    <w:p w:rsidR="008B17BE" w:rsidRDefault="007813AF">
      <w:r>
        <w:t>LLMs</w:t>
      </w:r>
      <w:r w:rsidR="00D5093F">
        <w:t xml:space="preserve"> are advanced AI models trained on vast amounts pot text data to perform functions like text generation and question-answering</w:t>
      </w:r>
    </w:p>
    <w:p w:rsidR="00CE22EC" w:rsidRDefault="009041F0" w:rsidP="009041F0">
      <w:pPr>
        <w:pStyle w:val="Heading2"/>
      </w:pPr>
      <w:r>
        <w:lastRenderedPageBreak/>
        <w:t>Training Data</w:t>
      </w:r>
    </w:p>
    <w:p w:rsidR="009041F0" w:rsidRPr="009041F0" w:rsidRDefault="009041F0" w:rsidP="009041F0">
      <w:pPr>
        <w:shd w:val="clear" w:color="auto" w:fill="FFFFFF"/>
        <w:spacing w:after="0" w:line="240" w:lineRule="auto"/>
        <w:textAlignment w:val="baseline"/>
        <w:rPr>
          <w:rFonts w:ascii="Calibri" w:eastAsia="Times New Roman" w:hAnsi="Calibri" w:cs="Calibri"/>
          <w:sz w:val="24"/>
          <w:szCs w:val="24"/>
          <w:lang w:val="en-ZA" w:eastAsia="en-ZA"/>
        </w:rPr>
      </w:pPr>
      <w:r w:rsidRPr="009041F0">
        <w:rPr>
          <w:rFonts w:ascii="Calibri" w:eastAsia="Times New Roman" w:hAnsi="Calibri" w:cs="Calibri"/>
          <w:sz w:val="24"/>
          <w:szCs w:val="24"/>
          <w:lang w:val="en-ZA" w:eastAsia="en-ZA"/>
        </w:rPr>
        <w:t>Training data refers to the label</w:t>
      </w:r>
      <w:r>
        <w:rPr>
          <w:rFonts w:ascii="Calibri" w:eastAsia="Times New Roman" w:hAnsi="Calibri" w:cs="Calibri"/>
          <w:sz w:val="24"/>
          <w:szCs w:val="24"/>
          <w:lang w:val="en-ZA" w:eastAsia="en-ZA"/>
        </w:rPr>
        <w:t>l</w:t>
      </w:r>
      <w:r w:rsidRPr="009041F0">
        <w:rPr>
          <w:rFonts w:ascii="Calibri" w:eastAsia="Times New Roman" w:hAnsi="Calibri" w:cs="Calibri"/>
          <w:sz w:val="24"/>
          <w:szCs w:val="24"/>
          <w:lang w:val="en-ZA" w:eastAsia="en-ZA"/>
        </w:rPr>
        <w:t>ed or unlabe</w:t>
      </w:r>
      <w:r>
        <w:rPr>
          <w:rFonts w:ascii="Calibri" w:eastAsia="Times New Roman" w:hAnsi="Calibri" w:cs="Calibri"/>
          <w:sz w:val="24"/>
          <w:szCs w:val="24"/>
          <w:lang w:val="en-ZA" w:eastAsia="en-ZA"/>
        </w:rPr>
        <w:t>l</w:t>
      </w:r>
      <w:r w:rsidRPr="009041F0">
        <w:rPr>
          <w:rFonts w:ascii="Calibri" w:eastAsia="Times New Roman" w:hAnsi="Calibri" w:cs="Calibri"/>
          <w:sz w:val="24"/>
          <w:szCs w:val="24"/>
          <w:lang w:val="en-ZA" w:eastAsia="en-ZA"/>
        </w:rPr>
        <w:t>led dataset used to build and train machine learning or AI models. The model uses this data to adjust its internal parameters to make accurate predictions or decisions.</w:t>
      </w:r>
    </w:p>
    <w:p w:rsidR="009041F0" w:rsidRPr="009041F0" w:rsidRDefault="009041F0" w:rsidP="009041F0">
      <w:pPr>
        <w:shd w:val="clear" w:color="auto" w:fill="FFFFFF"/>
        <w:spacing w:after="0" w:line="240" w:lineRule="auto"/>
        <w:textAlignment w:val="baseline"/>
        <w:rPr>
          <w:rFonts w:ascii="Calibri" w:eastAsia="Times New Roman" w:hAnsi="Calibri" w:cs="Calibri"/>
          <w:sz w:val="24"/>
          <w:szCs w:val="24"/>
          <w:lang w:val="en-ZA" w:eastAsia="en-ZA"/>
        </w:rPr>
      </w:pPr>
      <w:r w:rsidRPr="009041F0">
        <w:rPr>
          <w:rFonts w:ascii="Calibri" w:eastAsia="Times New Roman" w:hAnsi="Calibri" w:cs="Calibri"/>
          <w:sz w:val="24"/>
          <w:szCs w:val="24"/>
          <w:lang w:val="en-ZA" w:eastAsia="en-ZA"/>
        </w:rPr>
        <w:t>Reinforcement learning is where an AI agent learns by interacting with its environment and receiving rewards or penalties.</w:t>
      </w:r>
    </w:p>
    <w:p w:rsidR="00CE22EC" w:rsidRDefault="00CE22EC"/>
    <w:p w:rsidR="009041F0" w:rsidRDefault="009041F0"/>
    <w:p w:rsidR="009041F0" w:rsidRDefault="009041F0" w:rsidP="009041F0">
      <w:pPr>
        <w:pStyle w:val="Heading2"/>
      </w:pPr>
      <w:r>
        <w:t>Bias</w:t>
      </w:r>
    </w:p>
    <w:p w:rsidR="009041F0" w:rsidRDefault="009041F0" w:rsidP="009041F0">
      <w:pPr>
        <w:spacing w:after="0" w:line="240" w:lineRule="auto"/>
        <w:rPr>
          <w:rFonts w:ascii="Calibri" w:eastAsia="Times New Roman" w:hAnsi="Calibri" w:cs="Calibri"/>
          <w:color w:val="000000"/>
          <w:sz w:val="24"/>
          <w:szCs w:val="24"/>
          <w:lang w:val="en-ZA" w:eastAsia="en-ZA"/>
        </w:rPr>
      </w:pPr>
    </w:p>
    <w:p w:rsidR="009041F0" w:rsidRPr="009041F0" w:rsidRDefault="009041F0" w:rsidP="009041F0">
      <w:pPr>
        <w:spacing w:after="0" w:line="240" w:lineRule="auto"/>
        <w:rPr>
          <w:rFonts w:ascii="Times New Roman" w:eastAsia="Times New Roman" w:hAnsi="Times New Roman" w:cs="Times New Roman"/>
          <w:sz w:val="24"/>
          <w:szCs w:val="24"/>
          <w:lang w:val="en-ZA" w:eastAsia="en-ZA"/>
        </w:rPr>
      </w:pPr>
      <w:r w:rsidRPr="009041F0">
        <w:rPr>
          <w:rFonts w:ascii="Calibri" w:eastAsia="Times New Roman" w:hAnsi="Calibri" w:cs="Calibri"/>
          <w:color w:val="000000"/>
          <w:sz w:val="24"/>
          <w:szCs w:val="24"/>
          <w:lang w:val="en-ZA" w:eastAsia="en-ZA"/>
        </w:rPr>
        <w:t>Bias in AI refers to systematic and unfair discrimination that occurs when an artificial intelligence system produces prejudiced results due to flawed data, algorithms, or underlying assumptions. This bias can manifest in many ways, such as favo</w:t>
      </w:r>
      <w:r>
        <w:rPr>
          <w:rFonts w:ascii="Calibri" w:eastAsia="Times New Roman" w:hAnsi="Calibri" w:cs="Calibri"/>
          <w:color w:val="000000"/>
          <w:sz w:val="24"/>
          <w:szCs w:val="24"/>
          <w:lang w:val="en-ZA" w:eastAsia="en-ZA"/>
        </w:rPr>
        <w:t>u</w:t>
      </w:r>
      <w:r w:rsidRPr="009041F0">
        <w:rPr>
          <w:rFonts w:ascii="Calibri" w:eastAsia="Times New Roman" w:hAnsi="Calibri" w:cs="Calibri"/>
          <w:color w:val="000000"/>
          <w:sz w:val="24"/>
          <w:szCs w:val="24"/>
          <w:lang w:val="en-ZA" w:eastAsia="en-ZA"/>
        </w:rPr>
        <w:t>ring one demographic group over another, reinforcing stereotypes, or misrepresenting information. AI systems learn from data provided by humans, and if that data reflects historical inequalities, cultural stereotypes, or imbalanced representation, the AI may learn and replicate those patterns—sometimes at scale.</w:t>
      </w:r>
    </w:p>
    <w:p w:rsidR="00CE22EC" w:rsidRDefault="00CE22EC"/>
    <w:p w:rsidR="008B17BE" w:rsidRDefault="007813AF">
      <w:pPr>
        <w:pStyle w:val="Heading1"/>
      </w:pPr>
      <w:r>
        <w:t>Types of Learning in Machine Learning</w:t>
      </w:r>
    </w:p>
    <w:p w:rsidR="008B17BE" w:rsidRDefault="007813AF">
      <w:pPr>
        <w:pStyle w:val="Heading2"/>
      </w:pPr>
      <w:r>
        <w:t>Supervised Learning</w:t>
      </w:r>
    </w:p>
    <w:p w:rsidR="008B17BE" w:rsidRDefault="007813AF">
      <w:r>
        <w:t>Uses labeled data to train the model. The model learns to map input to known output.</w:t>
      </w:r>
    </w:p>
    <w:p w:rsidR="008B17BE" w:rsidRDefault="007813AF">
      <w:pPr>
        <w:pStyle w:val="Heading2"/>
      </w:pPr>
      <w:r>
        <w:t>Unsupervised Learning</w:t>
      </w:r>
    </w:p>
    <w:p w:rsidR="009041F0" w:rsidRPr="009041F0" w:rsidRDefault="009041F0" w:rsidP="009041F0">
      <w:pPr>
        <w:shd w:val="clear" w:color="auto" w:fill="FFFFFF"/>
        <w:spacing w:after="0" w:line="240" w:lineRule="auto"/>
        <w:textAlignment w:val="baseline"/>
        <w:rPr>
          <w:rFonts w:ascii="Calibri" w:eastAsia="Times New Roman" w:hAnsi="Calibri" w:cs="Calibri"/>
          <w:color w:val="000000"/>
          <w:sz w:val="24"/>
          <w:szCs w:val="24"/>
          <w:lang w:val="en-ZA" w:eastAsia="en-ZA"/>
        </w:rPr>
      </w:pPr>
      <w:proofErr w:type="gramStart"/>
      <w:r>
        <w:rPr>
          <w:rFonts w:ascii="Calibri" w:eastAsia="Times New Roman" w:hAnsi="Calibri" w:cs="Calibri"/>
          <w:color w:val="000000"/>
          <w:sz w:val="24"/>
          <w:szCs w:val="24"/>
          <w:lang w:val="en-ZA" w:eastAsia="en-ZA"/>
        </w:rPr>
        <w:t>I</w:t>
      </w:r>
      <w:r w:rsidRPr="009041F0">
        <w:rPr>
          <w:rFonts w:ascii="Calibri" w:eastAsia="Times New Roman" w:hAnsi="Calibri" w:cs="Calibri"/>
          <w:color w:val="000000"/>
          <w:sz w:val="24"/>
          <w:szCs w:val="24"/>
          <w:lang w:val="en-ZA" w:eastAsia="en-ZA"/>
        </w:rPr>
        <w:t>nvolves training a model on data without labels, helping it find hidden patterns or groupings.</w:t>
      </w:r>
      <w:proofErr w:type="gramEnd"/>
    </w:p>
    <w:p w:rsidR="009041F0" w:rsidRPr="009041F0" w:rsidRDefault="009041F0" w:rsidP="009041F0">
      <w:pPr>
        <w:shd w:val="clear" w:color="auto" w:fill="FFFFFF"/>
        <w:spacing w:after="0" w:line="240" w:lineRule="auto"/>
        <w:textAlignment w:val="baseline"/>
        <w:rPr>
          <w:rFonts w:ascii="Calibri" w:eastAsia="Times New Roman" w:hAnsi="Calibri" w:cs="Calibri"/>
          <w:color w:val="000000"/>
          <w:sz w:val="24"/>
          <w:szCs w:val="24"/>
          <w:lang w:val="en-ZA" w:eastAsia="en-ZA"/>
        </w:rPr>
      </w:pPr>
      <w:r w:rsidRPr="009041F0">
        <w:rPr>
          <w:rFonts w:ascii="Calibri" w:eastAsia="Times New Roman" w:hAnsi="Calibri" w:cs="Calibri"/>
          <w:color w:val="000000"/>
          <w:sz w:val="24"/>
          <w:szCs w:val="24"/>
          <w:lang w:val="en-ZA" w:eastAsia="en-ZA"/>
        </w:rPr>
        <w:t>Supervised learning is a type of ML where the model learns from label</w:t>
      </w:r>
      <w:r>
        <w:rPr>
          <w:rFonts w:ascii="Calibri" w:eastAsia="Times New Roman" w:hAnsi="Calibri" w:cs="Calibri"/>
          <w:color w:val="000000"/>
          <w:sz w:val="24"/>
          <w:szCs w:val="24"/>
          <w:lang w:val="en-ZA" w:eastAsia="en-ZA"/>
        </w:rPr>
        <w:t>l</w:t>
      </w:r>
      <w:r w:rsidRPr="009041F0">
        <w:rPr>
          <w:rFonts w:ascii="Calibri" w:eastAsia="Times New Roman" w:hAnsi="Calibri" w:cs="Calibri"/>
          <w:color w:val="000000"/>
          <w:sz w:val="24"/>
          <w:szCs w:val="24"/>
          <w:lang w:val="en-ZA" w:eastAsia="en-ZA"/>
        </w:rPr>
        <w:t>ed training data to predict outcomes for new data.</w:t>
      </w:r>
    </w:p>
    <w:p w:rsidR="008B17BE" w:rsidRDefault="007813AF">
      <w:pPr>
        <w:pStyle w:val="Heading2"/>
      </w:pPr>
      <w:r>
        <w:t>Reinforcement Learning</w:t>
      </w:r>
    </w:p>
    <w:p w:rsidR="008B17BE" w:rsidRDefault="007813AF">
      <w:proofErr w:type="gramStart"/>
      <w:r>
        <w:t>Involves an agent learning to interact with its environment through rewards or penalties.</w:t>
      </w:r>
      <w:proofErr w:type="gramEnd"/>
    </w:p>
    <w:p w:rsidR="00B4411F" w:rsidRDefault="00B4411F">
      <w:pPr>
        <w:pStyle w:val="Heading1"/>
      </w:pPr>
      <w:r>
        <w:t xml:space="preserve"> </w:t>
      </w:r>
      <w:r w:rsidR="007813AF">
        <w:t xml:space="preserve"> </w:t>
      </w:r>
    </w:p>
    <w:p w:rsidR="00B4411F" w:rsidRDefault="00B4411F">
      <w:pPr>
        <w:pStyle w:val="Heading1"/>
        <w:rPr>
          <w:rFonts w:asciiTheme="minorHAnsi" w:eastAsiaTheme="minorEastAsia" w:hAnsiTheme="minorHAnsi" w:cstheme="minorBidi"/>
          <w:b w:val="0"/>
          <w:bCs w:val="0"/>
          <w:color w:val="auto"/>
          <w:sz w:val="22"/>
          <w:szCs w:val="22"/>
        </w:rPr>
      </w:pPr>
    </w:p>
    <w:p w:rsidR="00B4411F" w:rsidRDefault="00B4411F" w:rsidP="00B4411F"/>
    <w:p w:rsidR="00B4411F" w:rsidRPr="00B4411F" w:rsidRDefault="00B4411F" w:rsidP="00B4411F"/>
    <w:p w:rsidR="008B17BE" w:rsidRDefault="007813AF">
      <w:pPr>
        <w:pStyle w:val="Heading1"/>
      </w:pPr>
      <w:r>
        <w:lastRenderedPageBreak/>
        <w:t>Real-World Applications</w:t>
      </w:r>
    </w:p>
    <w:p w:rsidR="009041F0" w:rsidRPr="009041F0" w:rsidRDefault="009041F0" w:rsidP="009041F0"/>
    <w:p w:rsidR="009041F0" w:rsidRPr="009041F0" w:rsidRDefault="009041F0" w:rsidP="009041F0">
      <w:pPr>
        <w:spacing w:after="0" w:line="240" w:lineRule="auto"/>
        <w:rPr>
          <w:rFonts w:ascii="Times New Roman" w:eastAsia="Times New Roman" w:hAnsi="Times New Roman" w:cs="Times New Roman"/>
          <w:sz w:val="24"/>
          <w:szCs w:val="24"/>
          <w:lang w:val="en-ZA" w:eastAsia="en-ZA"/>
        </w:rPr>
      </w:pPr>
      <w:r w:rsidRPr="009041F0">
        <w:rPr>
          <w:rFonts w:ascii="Calibri" w:eastAsia="Times New Roman" w:hAnsi="Calibri" w:cs="Calibri"/>
          <w:color w:val="000000"/>
          <w:sz w:val="24"/>
          <w:szCs w:val="24"/>
          <w:lang w:val="en-ZA" w:eastAsia="en-ZA"/>
        </w:rPr>
        <w:t>AI is used in industries like healthcare, finance, transport, and more.</w:t>
      </w:r>
    </w:p>
    <w:p w:rsidR="009041F0" w:rsidRPr="009041F0" w:rsidRDefault="009041F0" w:rsidP="009041F0"/>
    <w:p w:rsidR="008B17BE" w:rsidRDefault="007813AF">
      <w:pPr>
        <w:pStyle w:val="Heading2"/>
      </w:pPr>
      <w:r>
        <w:t>Healthcare</w:t>
      </w:r>
    </w:p>
    <w:p w:rsidR="008B17BE" w:rsidRDefault="007813AF">
      <w:proofErr w:type="gramStart"/>
      <w:r>
        <w:t>Disease detection via imaging, personalized treatment planning, predictive analytics.</w:t>
      </w:r>
      <w:proofErr w:type="gramEnd"/>
    </w:p>
    <w:p w:rsidR="008B17BE" w:rsidRDefault="007813AF">
      <w:pPr>
        <w:pStyle w:val="Heading2"/>
      </w:pPr>
      <w:r>
        <w:t>Finance</w:t>
      </w:r>
    </w:p>
    <w:p w:rsidR="008B17BE" w:rsidRDefault="007813AF">
      <w:r>
        <w:t>Fraud detection, algorithmic trading, credit scoring, customer service automation.</w:t>
      </w:r>
    </w:p>
    <w:p w:rsidR="008B17BE" w:rsidRDefault="007813AF">
      <w:pPr>
        <w:pStyle w:val="Heading2"/>
      </w:pPr>
      <w:r>
        <w:t>Retail</w:t>
      </w:r>
    </w:p>
    <w:p w:rsidR="008B17BE" w:rsidRDefault="007813AF">
      <w:r>
        <w:t xml:space="preserve">Personalized recommendations, inventory optimization, </w:t>
      </w:r>
      <w:proofErr w:type="spellStart"/>
      <w:r>
        <w:t>chatbots</w:t>
      </w:r>
      <w:proofErr w:type="spellEnd"/>
      <w:r>
        <w:t>, demand forecasting.</w:t>
      </w:r>
    </w:p>
    <w:p w:rsidR="008B17BE" w:rsidRDefault="007813AF">
      <w:pPr>
        <w:pStyle w:val="Heading2"/>
      </w:pPr>
      <w:r>
        <w:t>Education</w:t>
      </w:r>
    </w:p>
    <w:p w:rsidR="008B17BE" w:rsidRDefault="007813AF">
      <w:r>
        <w:t>Adaptive learning, virtual tutors, automated grading and admin support.</w:t>
      </w:r>
    </w:p>
    <w:p w:rsidR="008B17BE" w:rsidRDefault="007813AF">
      <w:pPr>
        <w:pStyle w:val="Heading1"/>
      </w:pPr>
      <w:r>
        <w:t xml:space="preserve"> Ethical Considerations in AI</w:t>
      </w:r>
    </w:p>
    <w:p w:rsidR="008B17BE" w:rsidRDefault="007813AF">
      <w:pPr>
        <w:pStyle w:val="Heading2"/>
      </w:pPr>
      <w:r>
        <w:t>Bias in AI</w:t>
      </w:r>
    </w:p>
    <w:p w:rsidR="008B17BE" w:rsidRDefault="007813AF">
      <w:r>
        <w:t>AI systems may inherit human biases from training data, causing unfair outcomes.</w:t>
      </w:r>
    </w:p>
    <w:p w:rsidR="008B17BE" w:rsidRDefault="007813AF">
      <w:pPr>
        <w:pStyle w:val="Heading2"/>
      </w:pPr>
      <w:r>
        <w:t>Privacy Concerns</w:t>
      </w:r>
    </w:p>
    <w:p w:rsidR="008B17BE" w:rsidRDefault="007813AF">
      <w:r>
        <w:t>AI systems may misuse or inadequately protect user data.</w:t>
      </w:r>
    </w:p>
    <w:p w:rsidR="008B17BE" w:rsidRDefault="007813AF">
      <w:pPr>
        <w:pStyle w:val="Heading2"/>
      </w:pPr>
      <w:r>
        <w:t xml:space="preserve">Transparency and </w:t>
      </w:r>
      <w:proofErr w:type="spellStart"/>
      <w:r>
        <w:t>Explainability</w:t>
      </w:r>
      <w:proofErr w:type="spellEnd"/>
    </w:p>
    <w:p w:rsidR="008B17BE" w:rsidRDefault="007813AF">
      <w:r>
        <w:t>Understanding AI decision-making is crucial for trust and fairness.</w:t>
      </w:r>
    </w:p>
    <w:p w:rsidR="008B17BE" w:rsidRDefault="007813AF">
      <w:pPr>
        <w:pStyle w:val="Heading2"/>
      </w:pPr>
      <w:r>
        <w:t>Job Displacement</w:t>
      </w:r>
    </w:p>
    <w:p w:rsidR="00B4411F" w:rsidRDefault="007813AF" w:rsidP="00B4411F">
      <w:r>
        <w:t>Automation can replace human jobs, raising concerns over employment.</w:t>
      </w:r>
    </w:p>
    <w:p w:rsidR="00B4411F" w:rsidRDefault="00B4411F">
      <w:pPr>
        <w:pStyle w:val="Heading1"/>
      </w:pPr>
    </w:p>
    <w:p w:rsidR="00B4411F" w:rsidRDefault="00B4411F">
      <w:pPr>
        <w:pStyle w:val="Heading1"/>
      </w:pPr>
    </w:p>
    <w:p w:rsidR="00B4411F" w:rsidRDefault="00B4411F" w:rsidP="00B4411F"/>
    <w:p w:rsidR="00B4411F" w:rsidRPr="00B4411F" w:rsidRDefault="00B4411F" w:rsidP="00B4411F"/>
    <w:p w:rsidR="008B17BE" w:rsidRDefault="007813AF">
      <w:pPr>
        <w:pStyle w:val="Heading1"/>
      </w:pPr>
      <w:r>
        <w:lastRenderedPageBreak/>
        <w:t>Summary</w:t>
      </w:r>
    </w:p>
    <w:p w:rsidR="00CE22EC" w:rsidRDefault="007813AF" w:rsidP="004477F3">
      <w:r>
        <w:t>This documentation provides a foundational understanding of key AI concepts. It serves as a reference for bu</w:t>
      </w:r>
      <w:r w:rsidR="00CE22EC">
        <w:t>ilding and understanding AI c</w:t>
      </w:r>
      <w:r w:rsidR="00F05893">
        <w:rPr>
          <w:rStyle w:val="Strong"/>
          <w:b w:val="0"/>
          <w:bCs w:val="0"/>
        </w:rPr>
        <w:t>hat</w:t>
      </w:r>
      <w:r>
        <w:t>bot technologies.</w:t>
      </w:r>
    </w:p>
    <w:p w:rsidR="00CE22EC" w:rsidRDefault="00CE22EC" w:rsidP="004477F3">
      <w:r>
        <w:rPr>
          <w:rStyle w:val="Strong"/>
          <w:b w:val="0"/>
          <w:bCs w:val="0"/>
        </w:rPr>
        <w:t xml:space="preserve">What </w:t>
      </w:r>
      <w:r w:rsidR="004477F3">
        <w:rPr>
          <w:rStyle w:val="Strong"/>
          <w:b w:val="0"/>
          <w:bCs w:val="0"/>
        </w:rPr>
        <w:t>is the objective of this AI c</w:t>
      </w:r>
      <w:r w:rsidR="00F05893">
        <w:rPr>
          <w:rStyle w:val="Strong"/>
          <w:b w:val="0"/>
          <w:bCs w:val="0"/>
        </w:rPr>
        <w:t>hat</w:t>
      </w:r>
      <w:r>
        <w:rPr>
          <w:rStyle w:val="Strong"/>
          <w:b w:val="0"/>
          <w:bCs w:val="0"/>
        </w:rPr>
        <w:t>bot project?</w:t>
      </w:r>
    </w:p>
    <w:p w:rsidR="00CE22EC" w:rsidRDefault="004477F3" w:rsidP="00CE22EC">
      <w:pPr>
        <w:pStyle w:val="NormalWeb"/>
      </w:pPr>
      <w:r>
        <w:br/>
        <w:t>To develop an AI c</w:t>
      </w:r>
      <w:r w:rsidR="00F05893">
        <w:t>hat</w:t>
      </w:r>
      <w:r w:rsidR="00CE22EC">
        <w:t>bot that can:</w:t>
      </w:r>
    </w:p>
    <w:p w:rsidR="00CE22EC" w:rsidRDefault="00CE22EC" w:rsidP="00CE22EC">
      <w:pPr>
        <w:pStyle w:val="NormalWeb"/>
        <w:numPr>
          <w:ilvl w:val="0"/>
          <w:numId w:val="10"/>
        </w:numPr>
      </w:pPr>
      <w:r>
        <w:t>Explain core AI concepts.</w:t>
      </w:r>
    </w:p>
    <w:p w:rsidR="00CE22EC" w:rsidRDefault="00CE22EC" w:rsidP="00CE22EC">
      <w:pPr>
        <w:pStyle w:val="NormalWeb"/>
        <w:numPr>
          <w:ilvl w:val="0"/>
          <w:numId w:val="10"/>
        </w:numPr>
      </w:pPr>
      <w:r>
        <w:t>Sustain contextual follow-ups (at least 3 deep).</w:t>
      </w:r>
    </w:p>
    <w:p w:rsidR="00CE22EC" w:rsidRDefault="00CE22EC" w:rsidP="00CE22EC">
      <w:pPr>
        <w:pStyle w:val="NormalWeb"/>
        <w:numPr>
          <w:ilvl w:val="0"/>
          <w:numId w:val="10"/>
        </w:numPr>
      </w:pPr>
      <w:r>
        <w:t>Recommend related learning materials (e.g., course modules).</w:t>
      </w:r>
    </w:p>
    <w:p w:rsidR="00CE22EC" w:rsidRDefault="00CE22EC" w:rsidP="00CE22EC">
      <w:pPr>
        <w:pStyle w:val="NormalWeb"/>
        <w:numPr>
          <w:ilvl w:val="0"/>
          <w:numId w:val="10"/>
        </w:numPr>
      </w:pPr>
      <w:r>
        <w:t>Cite relevant bootcamp materials.</w:t>
      </w:r>
    </w:p>
    <w:p w:rsidR="00CE22EC" w:rsidRDefault="00CE22EC" w:rsidP="00CE22EC">
      <w:pPr>
        <w:pStyle w:val="NormalWeb"/>
        <w:numPr>
          <w:ilvl w:val="0"/>
          <w:numId w:val="10"/>
        </w:numPr>
      </w:pPr>
      <w:r>
        <w:t>Be accessible via a public URL.</w:t>
      </w:r>
    </w:p>
    <w:p w:rsidR="00CE22EC" w:rsidRDefault="00CE22EC" w:rsidP="00CE22EC"/>
    <w:p w:rsidR="004477F3" w:rsidRDefault="004477F3" w:rsidP="004477F3">
      <w:pPr>
        <w:pStyle w:val="Heading3"/>
        <w:rPr>
          <w:rStyle w:val="Strong"/>
          <w:b/>
          <w:bCs/>
        </w:rPr>
      </w:pPr>
      <w:r>
        <w:rPr>
          <w:rStyle w:val="Strong"/>
          <w:b/>
          <w:bCs/>
        </w:rPr>
        <w:t>How will the c</w:t>
      </w:r>
      <w:r w:rsidR="00F05893">
        <w:rPr>
          <w:rStyle w:val="Strong"/>
          <w:b/>
          <w:bCs/>
        </w:rPr>
        <w:t>hat</w:t>
      </w:r>
      <w:r w:rsidR="00CE22EC">
        <w:rPr>
          <w:rStyle w:val="Strong"/>
          <w:b/>
          <w:bCs/>
        </w:rPr>
        <w:t>bot handle follow-up questions?</w:t>
      </w:r>
    </w:p>
    <w:p w:rsidR="00CE22EC" w:rsidRDefault="004477F3" w:rsidP="004477F3">
      <w:pPr>
        <w:pStyle w:val="Heading3"/>
      </w:pPr>
      <w:r>
        <w:br/>
        <w:t>The c</w:t>
      </w:r>
      <w:r w:rsidR="00F05893">
        <w:t>hat</w:t>
      </w:r>
      <w:r w:rsidR="00CE22EC">
        <w:t>bot will:</w:t>
      </w:r>
    </w:p>
    <w:p w:rsidR="00CE22EC" w:rsidRDefault="00CE22EC" w:rsidP="00CE22EC">
      <w:pPr>
        <w:pStyle w:val="NormalWeb"/>
        <w:numPr>
          <w:ilvl w:val="0"/>
          <w:numId w:val="11"/>
        </w:numPr>
      </w:pPr>
      <w:r>
        <w:t xml:space="preserve">Use a </w:t>
      </w:r>
      <w:r>
        <w:rPr>
          <w:rStyle w:val="Strong"/>
        </w:rPr>
        <w:t>conversation memory buffer</w:t>
      </w:r>
      <w:r>
        <w:t xml:space="preserve"> to retain the context.</w:t>
      </w:r>
    </w:p>
    <w:p w:rsidR="00CE22EC" w:rsidRDefault="00CE22EC" w:rsidP="00CE22EC">
      <w:pPr>
        <w:pStyle w:val="NormalWeb"/>
        <w:numPr>
          <w:ilvl w:val="0"/>
          <w:numId w:val="11"/>
        </w:numPr>
      </w:pPr>
      <w:r>
        <w:t>Track on</w:t>
      </w:r>
      <w:r w:rsidR="00F05893">
        <w:t>-</w:t>
      </w:r>
      <w:r>
        <w:t xml:space="preserve">going topics using </w:t>
      </w:r>
      <w:r>
        <w:rPr>
          <w:rStyle w:val="Strong"/>
        </w:rPr>
        <w:t>semantic similarity</w:t>
      </w:r>
      <w:r>
        <w:t>.</w:t>
      </w:r>
    </w:p>
    <w:p w:rsidR="00CE22EC" w:rsidRDefault="004477F3" w:rsidP="004477F3">
      <w:pPr>
        <w:pStyle w:val="Heading3"/>
      </w:pPr>
      <w:r>
        <w:rPr>
          <w:rStyle w:val="Strong"/>
          <w:b/>
          <w:bCs/>
        </w:rPr>
        <w:t>How will the c</w:t>
      </w:r>
      <w:r w:rsidR="00F05893">
        <w:rPr>
          <w:rStyle w:val="Strong"/>
          <w:b/>
          <w:bCs/>
        </w:rPr>
        <w:t>hat</w:t>
      </w:r>
      <w:r w:rsidR="00CE22EC">
        <w:rPr>
          <w:rStyle w:val="Strong"/>
          <w:b/>
          <w:bCs/>
        </w:rPr>
        <w:t>bot provide further learning recommendations?</w:t>
      </w:r>
      <w:r w:rsidR="00CE22EC">
        <w:br/>
        <w:t>It will:</w:t>
      </w:r>
    </w:p>
    <w:p w:rsidR="00CE22EC" w:rsidRDefault="00CE22EC" w:rsidP="00CE22EC">
      <w:pPr>
        <w:pStyle w:val="NormalWeb"/>
        <w:numPr>
          <w:ilvl w:val="0"/>
          <w:numId w:val="12"/>
        </w:numPr>
      </w:pPr>
      <w:r>
        <w:t xml:space="preserve">Reference a </w:t>
      </w:r>
      <w:r>
        <w:rPr>
          <w:rStyle w:val="Strong"/>
        </w:rPr>
        <w:t>lookup table</w:t>
      </w:r>
      <w:r>
        <w:t xml:space="preserve"> of course modules mapped to specific AI concepts.</w:t>
      </w:r>
    </w:p>
    <w:p w:rsidR="00CE22EC" w:rsidRDefault="00CE22EC" w:rsidP="00CE22EC">
      <w:pPr>
        <w:pStyle w:val="NormalWeb"/>
        <w:numPr>
          <w:ilvl w:val="0"/>
          <w:numId w:val="12"/>
        </w:numPr>
      </w:pPr>
      <w:r>
        <w:t>Offer module sug</w:t>
      </w:r>
      <w:r w:rsidR="004477F3">
        <w:t>gestions post-response.</w:t>
      </w:r>
    </w:p>
    <w:p w:rsidR="00CE22EC" w:rsidRDefault="00CE22EC" w:rsidP="004477F3">
      <w:pPr>
        <w:pStyle w:val="Heading3"/>
      </w:pPr>
      <w:r>
        <w:rPr>
          <w:rStyle w:val="Strong"/>
          <w:b/>
          <w:bCs/>
        </w:rPr>
        <w:t>Will the chatbot provide citations to bootcamp materials?</w:t>
      </w:r>
    </w:p>
    <w:p w:rsidR="00CE22EC" w:rsidRDefault="00CE22EC" w:rsidP="00CE22EC">
      <w:pPr>
        <w:pStyle w:val="NormalWeb"/>
        <w:numPr>
          <w:ilvl w:val="0"/>
          <w:numId w:val="13"/>
        </w:numPr>
      </w:pPr>
      <w:r>
        <w:t>Module names</w:t>
      </w:r>
    </w:p>
    <w:p w:rsidR="00CE22EC" w:rsidRDefault="00CE22EC" w:rsidP="00CE22EC">
      <w:pPr>
        <w:pStyle w:val="NormalWeb"/>
        <w:numPr>
          <w:ilvl w:val="0"/>
          <w:numId w:val="13"/>
        </w:numPr>
      </w:pPr>
      <w:r>
        <w:t>Slide numbers</w:t>
      </w:r>
    </w:p>
    <w:p w:rsidR="00CE22EC" w:rsidRDefault="00CE22EC" w:rsidP="00CE22EC">
      <w:pPr>
        <w:pStyle w:val="NormalWeb"/>
        <w:numPr>
          <w:ilvl w:val="0"/>
          <w:numId w:val="13"/>
        </w:numPr>
      </w:pPr>
      <w:r>
        <w:t>Lecture recordings</w:t>
      </w:r>
    </w:p>
    <w:p w:rsidR="004477F3" w:rsidRDefault="00CE22EC" w:rsidP="004477F3">
      <w:pPr>
        <w:pStyle w:val="Heading3"/>
      </w:pPr>
      <w:r>
        <w:rPr>
          <w:rStyle w:val="Strong"/>
          <w:b/>
          <w:bCs/>
        </w:rPr>
        <w:t>How does the chatbot support cross-linking between concepts?</w:t>
      </w:r>
      <w:r w:rsidR="004477F3">
        <w:br/>
      </w:r>
    </w:p>
    <w:p w:rsidR="004477F3" w:rsidRDefault="004477F3" w:rsidP="004477F3">
      <w:pPr>
        <w:pStyle w:val="Heading3"/>
        <w:rPr>
          <w:color w:val="auto"/>
        </w:rPr>
      </w:pPr>
      <w:r w:rsidRPr="004477F3">
        <w:rPr>
          <w:color w:val="auto"/>
        </w:rPr>
        <w:t>It will u</w:t>
      </w:r>
      <w:r w:rsidR="00CE22EC" w:rsidRPr="004477F3">
        <w:rPr>
          <w:color w:val="auto"/>
        </w:rPr>
        <w:t xml:space="preserve">se a </w:t>
      </w:r>
      <w:r w:rsidR="00CE22EC" w:rsidRPr="004477F3">
        <w:rPr>
          <w:rStyle w:val="Strong"/>
          <w:color w:val="auto"/>
        </w:rPr>
        <w:t>graph-based structure</w:t>
      </w:r>
      <w:r w:rsidR="00CE22EC" w:rsidRPr="004477F3">
        <w:rPr>
          <w:color w:val="auto"/>
        </w:rPr>
        <w:t xml:space="preserve"> to detect an</w:t>
      </w:r>
      <w:r>
        <w:rPr>
          <w:color w:val="auto"/>
        </w:rPr>
        <w:t>d suggest related terms.</w:t>
      </w:r>
      <w:r>
        <w:rPr>
          <w:color w:val="auto"/>
        </w:rPr>
        <w:br/>
      </w:r>
      <w:proofErr w:type="gramStart"/>
      <w:r>
        <w:rPr>
          <w:color w:val="auto"/>
        </w:rPr>
        <w:t>eg</w:t>
      </w:r>
      <w:proofErr w:type="gramEnd"/>
      <w:r w:rsidR="00CE22EC" w:rsidRPr="004477F3">
        <w:rPr>
          <w:color w:val="auto"/>
        </w:rPr>
        <w:t>:</w:t>
      </w:r>
    </w:p>
    <w:p w:rsidR="00CE22EC" w:rsidRPr="004477F3" w:rsidRDefault="00CE22EC" w:rsidP="004477F3">
      <w:pPr>
        <w:pStyle w:val="Heading3"/>
        <w:rPr>
          <w:color w:val="auto"/>
        </w:rPr>
      </w:pPr>
      <w:r w:rsidRPr="004477F3">
        <w:rPr>
          <w:color w:val="auto"/>
        </w:rPr>
        <w:t>Neural Networks are closely rela</w:t>
      </w:r>
      <w:r w:rsidR="004477F3" w:rsidRPr="004477F3">
        <w:rPr>
          <w:color w:val="auto"/>
        </w:rPr>
        <w:t>ted to Deep Learning and LLMs.</w:t>
      </w:r>
    </w:p>
    <w:p w:rsidR="00CE22EC" w:rsidRDefault="00CE22EC" w:rsidP="00CE22EC"/>
    <w:p w:rsidR="00CE22EC" w:rsidRDefault="00CE22EC" w:rsidP="004477F3">
      <w:pPr>
        <w:pStyle w:val="Heading3"/>
      </w:pPr>
      <w:r>
        <w:rPr>
          <w:rStyle w:val="Strong"/>
          <w:b/>
          <w:bCs/>
        </w:rPr>
        <w:lastRenderedPageBreak/>
        <w:t>What are the key deliverables for this project?</w:t>
      </w:r>
    </w:p>
    <w:p w:rsidR="00CE22EC" w:rsidRDefault="004477F3" w:rsidP="00CE22EC">
      <w:pPr>
        <w:pStyle w:val="NormalWeb"/>
        <w:numPr>
          <w:ilvl w:val="0"/>
          <w:numId w:val="15"/>
        </w:numPr>
      </w:pPr>
      <w:r>
        <w:rPr>
          <w:rStyle w:val="Strong"/>
        </w:rPr>
        <w:t>Deployed C</w:t>
      </w:r>
      <w:r w:rsidR="00F05893">
        <w:rPr>
          <w:rStyle w:val="Strong"/>
        </w:rPr>
        <w:t>hat</w:t>
      </w:r>
      <w:r>
        <w:rPr>
          <w:rStyle w:val="Strong"/>
        </w:rPr>
        <w:t>b</w:t>
      </w:r>
      <w:r w:rsidR="00CE22EC">
        <w:rPr>
          <w:rStyle w:val="Strong"/>
        </w:rPr>
        <w:t>ot</w:t>
      </w:r>
    </w:p>
    <w:p w:rsidR="00CE22EC" w:rsidRDefault="00CE22EC" w:rsidP="00CE22EC">
      <w:pPr>
        <w:pStyle w:val="NormalWeb"/>
        <w:numPr>
          <w:ilvl w:val="1"/>
          <w:numId w:val="15"/>
        </w:numPr>
      </w:pPr>
      <w:r>
        <w:t>Hosted publicly (e.</w:t>
      </w:r>
      <w:r w:rsidR="004477F3">
        <w:t>g., on GitHub</w:t>
      </w:r>
      <w:r>
        <w:t>).</w:t>
      </w:r>
    </w:p>
    <w:p w:rsidR="00CE22EC" w:rsidRDefault="00CE22EC" w:rsidP="00CE22EC">
      <w:pPr>
        <w:pStyle w:val="NormalWeb"/>
        <w:numPr>
          <w:ilvl w:val="0"/>
          <w:numId w:val="15"/>
        </w:numPr>
      </w:pPr>
      <w:r>
        <w:rPr>
          <w:rStyle w:val="Strong"/>
        </w:rPr>
        <w:t>Technical Documentation</w:t>
      </w:r>
    </w:p>
    <w:p w:rsidR="00CE22EC" w:rsidRDefault="00CE22EC" w:rsidP="00CE22EC">
      <w:pPr>
        <w:pStyle w:val="NormalWeb"/>
        <w:numPr>
          <w:ilvl w:val="1"/>
          <w:numId w:val="15"/>
        </w:numPr>
      </w:pPr>
      <w:r>
        <w:t>Covers system architecture, user flows, deployment, and evaluation.</w:t>
      </w:r>
    </w:p>
    <w:p w:rsidR="00CE22EC" w:rsidRDefault="00CE22EC" w:rsidP="0067745B">
      <w:pPr>
        <w:pStyle w:val="Heading3"/>
        <w:rPr>
          <w:rStyle w:val="Strong"/>
          <w:b/>
          <w:bCs/>
        </w:rPr>
      </w:pPr>
      <w:r>
        <w:rPr>
          <w:rStyle w:val="Strong"/>
          <w:b/>
          <w:bCs/>
        </w:rPr>
        <w:t xml:space="preserve">What are the </w:t>
      </w:r>
      <w:r w:rsidR="004477F3">
        <w:rPr>
          <w:rStyle w:val="Strong"/>
          <w:b/>
          <w:bCs/>
        </w:rPr>
        <w:t>evaluation criteria for the c</w:t>
      </w:r>
      <w:r w:rsidR="00F05893">
        <w:rPr>
          <w:rStyle w:val="Strong"/>
          <w:b/>
          <w:bCs/>
        </w:rPr>
        <w:t>hat</w:t>
      </w:r>
      <w:r>
        <w:rPr>
          <w:rStyle w:val="Strong"/>
          <w:b/>
          <w:bCs/>
        </w:rPr>
        <w:t>bot?</w:t>
      </w:r>
    </w:p>
    <w:p w:rsidR="0067745B" w:rsidRPr="0067745B" w:rsidRDefault="0067745B" w:rsidP="0067745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6578"/>
      </w:tblGrid>
      <w:tr w:rsidR="00CE22EC" w:rsidTr="0067745B">
        <w:trPr>
          <w:tblHeader/>
          <w:tblCellSpacing w:w="15" w:type="dxa"/>
        </w:trPr>
        <w:tc>
          <w:tcPr>
            <w:tcW w:w="0" w:type="auto"/>
            <w:vAlign w:val="center"/>
            <w:hideMark/>
          </w:tcPr>
          <w:p w:rsidR="00CE22EC" w:rsidRDefault="00CE22EC">
            <w:pPr>
              <w:jc w:val="center"/>
              <w:rPr>
                <w:b/>
                <w:bCs/>
                <w:sz w:val="24"/>
                <w:szCs w:val="24"/>
              </w:rPr>
            </w:pPr>
            <w:r>
              <w:rPr>
                <w:b/>
                <w:bCs/>
              </w:rPr>
              <w:t>Criteria</w:t>
            </w:r>
          </w:p>
        </w:tc>
        <w:tc>
          <w:tcPr>
            <w:tcW w:w="0" w:type="auto"/>
            <w:vAlign w:val="center"/>
            <w:hideMark/>
          </w:tcPr>
          <w:p w:rsidR="00CE22EC" w:rsidRDefault="00CE22EC">
            <w:pPr>
              <w:jc w:val="center"/>
              <w:rPr>
                <w:b/>
                <w:bCs/>
                <w:sz w:val="24"/>
                <w:szCs w:val="24"/>
              </w:rPr>
            </w:pPr>
            <w:r>
              <w:rPr>
                <w:b/>
                <w:bCs/>
              </w:rPr>
              <w:t>Description</w:t>
            </w:r>
          </w:p>
        </w:tc>
      </w:tr>
      <w:tr w:rsidR="00CE22EC" w:rsidTr="0067745B">
        <w:trPr>
          <w:tblCellSpacing w:w="15" w:type="dxa"/>
        </w:trPr>
        <w:tc>
          <w:tcPr>
            <w:tcW w:w="0" w:type="auto"/>
            <w:vAlign w:val="center"/>
            <w:hideMark/>
          </w:tcPr>
          <w:p w:rsidR="00CE22EC" w:rsidRDefault="00CE22EC">
            <w:pPr>
              <w:rPr>
                <w:sz w:val="24"/>
                <w:szCs w:val="24"/>
              </w:rPr>
            </w:pPr>
            <w:r>
              <w:t>Accuracy</w:t>
            </w:r>
          </w:p>
        </w:tc>
        <w:tc>
          <w:tcPr>
            <w:tcW w:w="0" w:type="auto"/>
            <w:vAlign w:val="center"/>
            <w:hideMark/>
          </w:tcPr>
          <w:p w:rsidR="00CE22EC" w:rsidRDefault="00CE22EC">
            <w:pPr>
              <w:rPr>
                <w:sz w:val="24"/>
                <w:szCs w:val="24"/>
              </w:rPr>
            </w:pPr>
            <w:r>
              <w:t>Explanations match bootcamp curricula and are factually correct.</w:t>
            </w:r>
          </w:p>
        </w:tc>
      </w:tr>
      <w:tr w:rsidR="00CE22EC" w:rsidTr="0067745B">
        <w:trPr>
          <w:tblCellSpacing w:w="15" w:type="dxa"/>
        </w:trPr>
        <w:tc>
          <w:tcPr>
            <w:tcW w:w="0" w:type="auto"/>
            <w:vAlign w:val="center"/>
            <w:hideMark/>
          </w:tcPr>
          <w:p w:rsidR="00CE22EC" w:rsidRDefault="00CE22EC">
            <w:pPr>
              <w:rPr>
                <w:sz w:val="24"/>
                <w:szCs w:val="24"/>
              </w:rPr>
            </w:pPr>
            <w:r>
              <w:t>Conversational Flow</w:t>
            </w:r>
          </w:p>
        </w:tc>
        <w:tc>
          <w:tcPr>
            <w:tcW w:w="0" w:type="auto"/>
            <w:vAlign w:val="center"/>
            <w:hideMark/>
          </w:tcPr>
          <w:p w:rsidR="00CE22EC" w:rsidRDefault="00CE22EC">
            <w:pPr>
              <w:rPr>
                <w:sz w:val="24"/>
                <w:szCs w:val="24"/>
              </w:rPr>
            </w:pPr>
            <w:r>
              <w:t>Natural, logical, and human-like conversations.</w:t>
            </w:r>
          </w:p>
        </w:tc>
      </w:tr>
      <w:tr w:rsidR="00CE22EC" w:rsidTr="0067745B">
        <w:trPr>
          <w:tblCellSpacing w:w="15" w:type="dxa"/>
        </w:trPr>
        <w:tc>
          <w:tcPr>
            <w:tcW w:w="0" w:type="auto"/>
            <w:vAlign w:val="center"/>
            <w:hideMark/>
          </w:tcPr>
          <w:p w:rsidR="00CE22EC" w:rsidRDefault="00CE22EC">
            <w:pPr>
              <w:rPr>
                <w:sz w:val="24"/>
                <w:szCs w:val="24"/>
              </w:rPr>
            </w:pPr>
            <w:r>
              <w:t>Edge Case Handling</w:t>
            </w:r>
          </w:p>
        </w:tc>
        <w:tc>
          <w:tcPr>
            <w:tcW w:w="0" w:type="auto"/>
            <w:vAlign w:val="center"/>
            <w:hideMark/>
          </w:tcPr>
          <w:p w:rsidR="00CE22EC" w:rsidRDefault="00CE22EC">
            <w:pPr>
              <w:rPr>
                <w:sz w:val="24"/>
                <w:szCs w:val="24"/>
              </w:rPr>
            </w:pPr>
            <w:r>
              <w:t>Robust responses to vague, ambiguous, or tricky questions.</w:t>
            </w:r>
          </w:p>
        </w:tc>
      </w:tr>
      <w:tr w:rsidR="00CE22EC" w:rsidTr="0067745B">
        <w:trPr>
          <w:tblCellSpacing w:w="15" w:type="dxa"/>
        </w:trPr>
        <w:tc>
          <w:tcPr>
            <w:tcW w:w="0" w:type="auto"/>
            <w:vAlign w:val="center"/>
            <w:hideMark/>
          </w:tcPr>
          <w:p w:rsidR="00CE22EC" w:rsidRDefault="00CE22EC">
            <w:pPr>
              <w:rPr>
                <w:sz w:val="24"/>
                <w:szCs w:val="24"/>
              </w:rPr>
            </w:pPr>
            <w:r>
              <w:t>Feedback Mechanism</w:t>
            </w:r>
          </w:p>
        </w:tc>
        <w:tc>
          <w:tcPr>
            <w:tcW w:w="0" w:type="auto"/>
            <w:vAlign w:val="center"/>
            <w:hideMark/>
          </w:tcPr>
          <w:p w:rsidR="00CE22EC" w:rsidRDefault="0067745B">
            <w:pPr>
              <w:rPr>
                <w:sz w:val="24"/>
                <w:szCs w:val="24"/>
              </w:rPr>
            </w:pPr>
            <w:r>
              <w:t xml:space="preserve">Let users rate or respond to </w:t>
            </w:r>
            <w:r w:rsidR="00F05893">
              <w:t>chatbot</w:t>
            </w:r>
            <w:r w:rsidR="00CE22EC">
              <w:t xml:space="preserve"> replies for future improvements.</w:t>
            </w:r>
          </w:p>
        </w:tc>
      </w:tr>
      <w:tr w:rsidR="00CE22EC" w:rsidTr="0067745B">
        <w:trPr>
          <w:tblCellSpacing w:w="15" w:type="dxa"/>
        </w:trPr>
        <w:tc>
          <w:tcPr>
            <w:tcW w:w="0" w:type="auto"/>
            <w:vAlign w:val="center"/>
            <w:hideMark/>
          </w:tcPr>
          <w:p w:rsidR="00CE22EC" w:rsidRDefault="00CE22EC">
            <w:pPr>
              <w:rPr>
                <w:sz w:val="24"/>
                <w:szCs w:val="24"/>
              </w:rPr>
            </w:pPr>
            <w:r>
              <w:t>Documentation Quality</w:t>
            </w:r>
          </w:p>
        </w:tc>
        <w:tc>
          <w:tcPr>
            <w:tcW w:w="0" w:type="auto"/>
            <w:vAlign w:val="center"/>
            <w:hideMark/>
          </w:tcPr>
          <w:p w:rsidR="00CE22EC" w:rsidRDefault="00CE22EC">
            <w:pPr>
              <w:rPr>
                <w:sz w:val="24"/>
                <w:szCs w:val="24"/>
              </w:rPr>
            </w:pPr>
            <w:r>
              <w:t>Clear, professional-level tech documentation for developers and stakeholders.</w:t>
            </w:r>
          </w:p>
        </w:tc>
      </w:tr>
    </w:tbl>
    <w:p w:rsidR="00CE22EC" w:rsidRDefault="0074420A" w:rsidP="00CE22EC">
      <w:r>
        <w:pict>
          <v:rect id="_x0000_i1025" style="width:0;height:1.5pt" o:hralign="center" o:hrstd="t" o:hr="t" fillcolor="#a0a0a0" stroked="f"/>
        </w:pict>
      </w:r>
    </w:p>
    <w:p w:rsidR="00CE22EC" w:rsidRDefault="00CE22EC" w:rsidP="0067745B">
      <w:pPr>
        <w:pStyle w:val="Heading3"/>
        <w:rPr>
          <w:rStyle w:val="Strong"/>
          <w:b/>
          <w:bCs/>
        </w:rPr>
      </w:pPr>
      <w:r>
        <w:rPr>
          <w:rStyle w:val="Strong"/>
          <w:b/>
          <w:bCs/>
        </w:rPr>
        <w:t>What does the system architecture look like?</w:t>
      </w:r>
    </w:p>
    <w:p w:rsidR="0067745B" w:rsidRPr="0067745B" w:rsidRDefault="0067745B" w:rsidP="0067745B"/>
    <w:p w:rsidR="00CE22EC" w:rsidRDefault="00CE22EC" w:rsidP="00CE22EC">
      <w:pPr>
        <w:pStyle w:val="HTMLPreformatted"/>
        <w:rPr>
          <w:rStyle w:val="HTMLCode"/>
          <w:rFonts w:eastAsiaTheme="majorEastAsia"/>
        </w:rPr>
      </w:pPr>
      <w:r>
        <w:rPr>
          <w:rStyle w:val="HTMLCode"/>
          <w:rFonts w:eastAsiaTheme="majorEastAsia"/>
        </w:rPr>
        <w:t>User ↔ Frontend Interface (Chat UI)</w:t>
      </w:r>
    </w:p>
    <w:p w:rsidR="00CE22EC" w:rsidRDefault="00CE22EC" w:rsidP="00CE22EC">
      <w:pPr>
        <w:pStyle w:val="HTMLPreformatted"/>
        <w:rPr>
          <w:rStyle w:val="HTMLCode"/>
          <w:rFonts w:eastAsiaTheme="majorEastAsia"/>
        </w:rPr>
      </w:pPr>
      <w:r>
        <w:rPr>
          <w:rStyle w:val="HTMLCode"/>
          <w:rFonts w:eastAsiaTheme="majorEastAsia"/>
        </w:rPr>
        <w:t xml:space="preserve">     ↕</w:t>
      </w:r>
    </w:p>
    <w:p w:rsidR="00CE22EC" w:rsidRDefault="00CE22EC" w:rsidP="00CE22EC">
      <w:pPr>
        <w:pStyle w:val="HTMLPreformatted"/>
        <w:rPr>
          <w:rStyle w:val="HTMLCode"/>
          <w:rFonts w:eastAsiaTheme="majorEastAsia"/>
        </w:rPr>
      </w:pPr>
      <w:r>
        <w:rPr>
          <w:rStyle w:val="HTMLCode"/>
          <w:rFonts w:eastAsiaTheme="majorEastAsia"/>
        </w:rPr>
        <w:t>Chat Engine (LLM-based API)</w:t>
      </w:r>
    </w:p>
    <w:p w:rsidR="00CE22EC" w:rsidRDefault="00CE22EC" w:rsidP="00CE22EC">
      <w:pPr>
        <w:pStyle w:val="HTMLPreformatted"/>
        <w:rPr>
          <w:rStyle w:val="HTMLCode"/>
          <w:rFonts w:eastAsiaTheme="majorEastAsia"/>
        </w:rPr>
      </w:pPr>
      <w:r>
        <w:rPr>
          <w:rStyle w:val="HTMLCode"/>
          <w:rFonts w:eastAsiaTheme="majorEastAsia"/>
        </w:rPr>
        <w:t xml:space="preserve">     ↕</w:t>
      </w:r>
    </w:p>
    <w:p w:rsidR="00CE22EC" w:rsidRDefault="00CE22EC" w:rsidP="00CE22EC">
      <w:pPr>
        <w:pStyle w:val="HTMLPreformatted"/>
        <w:rPr>
          <w:rStyle w:val="HTMLCode"/>
          <w:rFonts w:eastAsiaTheme="majorEastAsia"/>
        </w:rPr>
      </w:pPr>
      <w:r>
        <w:rPr>
          <w:rStyle w:val="HTMLCode"/>
          <w:rFonts w:eastAsiaTheme="majorEastAsia"/>
        </w:rPr>
        <w:t>Memory Handler (Session + Context Management)</w:t>
      </w:r>
    </w:p>
    <w:p w:rsidR="00CE22EC" w:rsidRDefault="00CE22EC" w:rsidP="00CE22EC">
      <w:pPr>
        <w:pStyle w:val="HTMLPreformatted"/>
        <w:rPr>
          <w:rStyle w:val="HTMLCode"/>
          <w:rFonts w:eastAsiaTheme="majorEastAsia"/>
        </w:rPr>
      </w:pPr>
      <w:r>
        <w:rPr>
          <w:rStyle w:val="HTMLCode"/>
          <w:rFonts w:eastAsiaTheme="majorEastAsia"/>
        </w:rPr>
        <w:t xml:space="preserve">     ↕</w:t>
      </w:r>
    </w:p>
    <w:p w:rsidR="00CE22EC" w:rsidRDefault="00CE22EC" w:rsidP="00CE22EC">
      <w:pPr>
        <w:pStyle w:val="HTMLPreformatted"/>
        <w:rPr>
          <w:rStyle w:val="HTMLCode"/>
          <w:rFonts w:eastAsiaTheme="majorEastAsia"/>
        </w:rPr>
      </w:pPr>
      <w:r>
        <w:rPr>
          <w:rStyle w:val="HTMLCode"/>
          <w:rFonts w:eastAsiaTheme="majorEastAsia"/>
        </w:rPr>
        <w:t>Knowledge Base (AI Concepts + Course Modules + Citations)</w:t>
      </w:r>
    </w:p>
    <w:p w:rsidR="00CE22EC" w:rsidRDefault="00CE22EC" w:rsidP="00CE22EC">
      <w:pPr>
        <w:pStyle w:val="HTMLPreformatted"/>
        <w:rPr>
          <w:rStyle w:val="HTMLCode"/>
          <w:rFonts w:eastAsiaTheme="majorEastAsia"/>
        </w:rPr>
      </w:pPr>
      <w:r>
        <w:rPr>
          <w:rStyle w:val="HTMLCode"/>
          <w:rFonts w:eastAsiaTheme="majorEastAsia"/>
        </w:rPr>
        <w:t xml:space="preserve">     ↕</w:t>
      </w:r>
    </w:p>
    <w:p w:rsidR="00CE22EC" w:rsidRDefault="00CE22EC" w:rsidP="00CE22EC">
      <w:pPr>
        <w:pStyle w:val="HTMLPreformatted"/>
        <w:rPr>
          <w:rStyle w:val="HTMLCode"/>
          <w:rFonts w:eastAsiaTheme="majorEastAsia"/>
        </w:rPr>
      </w:pPr>
      <w:r>
        <w:rPr>
          <w:rStyle w:val="HTMLCode"/>
          <w:rFonts w:eastAsiaTheme="majorEastAsia"/>
        </w:rPr>
        <w:t>Recommendation Engine (Further Learning + Cross-links)</w:t>
      </w:r>
    </w:p>
    <w:p w:rsidR="00CE22EC" w:rsidRDefault="00CE22EC" w:rsidP="00CE22EC"/>
    <w:p w:rsidR="0067745B" w:rsidRDefault="0067745B" w:rsidP="00CE22EC"/>
    <w:p w:rsidR="0067745B" w:rsidRDefault="0067745B" w:rsidP="00CE22EC"/>
    <w:p w:rsidR="0067745B" w:rsidRDefault="0067745B" w:rsidP="00CE22EC"/>
    <w:p w:rsidR="0067745B" w:rsidRDefault="0067745B" w:rsidP="0067745B">
      <w:pPr>
        <w:pStyle w:val="Heading3"/>
        <w:rPr>
          <w:rStyle w:val="Strong"/>
          <w:b/>
          <w:bCs/>
        </w:rPr>
      </w:pPr>
    </w:p>
    <w:p w:rsidR="00CE22EC" w:rsidRDefault="00CE22EC" w:rsidP="0067745B">
      <w:pPr>
        <w:pStyle w:val="Heading3"/>
      </w:pPr>
      <w:r>
        <w:rPr>
          <w:rStyle w:val="Strong"/>
          <w:b/>
          <w:bCs/>
        </w:rPr>
        <w:t>What optional enh</w:t>
      </w:r>
      <w:r w:rsidR="0067745B">
        <w:rPr>
          <w:rStyle w:val="Strong"/>
          <w:b/>
          <w:bCs/>
        </w:rPr>
        <w:t>ancements could improve the c</w:t>
      </w:r>
      <w:r w:rsidR="00F05893">
        <w:rPr>
          <w:rStyle w:val="Strong"/>
          <w:b/>
          <w:bCs/>
        </w:rPr>
        <w:t>hat</w:t>
      </w:r>
      <w:r>
        <w:rPr>
          <w:rStyle w:val="Strong"/>
          <w:b/>
          <w:bCs/>
        </w:rPr>
        <w:t>bot?</w:t>
      </w:r>
    </w:p>
    <w:p w:rsidR="00CE22EC" w:rsidRDefault="00CE22EC" w:rsidP="00CE22EC">
      <w:pPr>
        <w:pStyle w:val="NormalWeb"/>
        <w:numPr>
          <w:ilvl w:val="0"/>
          <w:numId w:val="16"/>
        </w:numPr>
      </w:pPr>
      <w:r>
        <w:rPr>
          <w:rStyle w:val="Strong"/>
        </w:rPr>
        <w:t>Quiz Generation</w:t>
      </w:r>
      <w:r>
        <w:t>: Generate quizzes from prior conversations.</w:t>
      </w:r>
    </w:p>
    <w:p w:rsidR="00CE22EC" w:rsidRDefault="00CE22EC" w:rsidP="00CE22EC">
      <w:pPr>
        <w:pStyle w:val="NormalWeb"/>
        <w:numPr>
          <w:ilvl w:val="0"/>
          <w:numId w:val="16"/>
        </w:numPr>
      </w:pPr>
      <w:r>
        <w:rPr>
          <w:rStyle w:val="Strong"/>
        </w:rPr>
        <w:t>Multimodal Support</w:t>
      </w:r>
      <w:r>
        <w:t>: Accept voice queries or display visual aids (like course slides).</w:t>
      </w:r>
    </w:p>
    <w:p w:rsidR="00CE22EC" w:rsidRDefault="00CE22EC" w:rsidP="00CE22EC">
      <w:pPr>
        <w:pStyle w:val="NormalWeb"/>
        <w:numPr>
          <w:ilvl w:val="0"/>
          <w:numId w:val="16"/>
        </w:numPr>
      </w:pPr>
      <w:r>
        <w:rPr>
          <w:rStyle w:val="Strong"/>
        </w:rPr>
        <w:t>Admin Panel</w:t>
      </w:r>
      <w:r>
        <w:t>: For updating course metadata and response mappings.</w:t>
      </w:r>
    </w:p>
    <w:p w:rsidR="003858F7" w:rsidRDefault="003858F7" w:rsidP="003858F7">
      <w:pPr>
        <w:pStyle w:val="NormalWeb"/>
      </w:pPr>
    </w:p>
    <w:p w:rsidR="00CE22EC" w:rsidRDefault="00CE22EC" w:rsidP="00CE22EC"/>
    <w:p w:rsidR="00CE22EC" w:rsidRDefault="00CE22EC" w:rsidP="00CE22EC">
      <w:pPr>
        <w:pStyle w:val="NormalWeb"/>
      </w:pPr>
    </w:p>
    <w:p w:rsidR="00CD6337" w:rsidRDefault="00CD6337"/>
    <w:sectPr w:rsidR="00CD6337" w:rsidSect="00B4411F">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20A" w:rsidRDefault="0074420A" w:rsidP="003A00E2">
      <w:pPr>
        <w:spacing w:after="0" w:line="240" w:lineRule="auto"/>
      </w:pPr>
      <w:r>
        <w:separator/>
      </w:r>
    </w:p>
  </w:endnote>
  <w:endnote w:type="continuationSeparator" w:id="0">
    <w:p w:rsidR="0074420A" w:rsidRDefault="0074420A" w:rsidP="003A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960340"/>
      <w:docPartObj>
        <w:docPartGallery w:val="Page Numbers (Bottom of Page)"/>
        <w:docPartUnique/>
      </w:docPartObj>
    </w:sdtPr>
    <w:sdtEndPr>
      <w:rPr>
        <w:color w:val="808080" w:themeColor="background1" w:themeShade="80"/>
        <w:spacing w:val="60"/>
      </w:rPr>
    </w:sdtEndPr>
    <w:sdtContent>
      <w:p w:rsidR="00130FB0" w:rsidRDefault="00130F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768D">
          <w:rPr>
            <w:noProof/>
          </w:rPr>
          <w:t>1</w:t>
        </w:r>
        <w:r>
          <w:rPr>
            <w:noProof/>
          </w:rPr>
          <w:fldChar w:fldCharType="end"/>
        </w:r>
        <w:r>
          <w:t xml:space="preserve"> | </w:t>
        </w:r>
        <w:r>
          <w:rPr>
            <w:color w:val="808080" w:themeColor="background1" w:themeShade="80"/>
            <w:spacing w:val="60"/>
          </w:rPr>
          <w:t>Page</w:t>
        </w:r>
      </w:p>
    </w:sdtContent>
  </w:sdt>
  <w:p w:rsidR="00130FB0" w:rsidRDefault="00130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20A" w:rsidRDefault="0074420A" w:rsidP="003A00E2">
      <w:pPr>
        <w:spacing w:after="0" w:line="240" w:lineRule="auto"/>
      </w:pPr>
      <w:r>
        <w:separator/>
      </w:r>
    </w:p>
  </w:footnote>
  <w:footnote w:type="continuationSeparator" w:id="0">
    <w:p w:rsidR="0074420A" w:rsidRDefault="0074420A" w:rsidP="003A0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076AF7"/>
    <w:multiLevelType w:val="multilevel"/>
    <w:tmpl w:val="AD6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92B5B"/>
    <w:multiLevelType w:val="multilevel"/>
    <w:tmpl w:val="E28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D30EB"/>
    <w:multiLevelType w:val="multilevel"/>
    <w:tmpl w:val="ED3E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624A33"/>
    <w:multiLevelType w:val="multilevel"/>
    <w:tmpl w:val="BAC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3057F8"/>
    <w:multiLevelType w:val="multilevel"/>
    <w:tmpl w:val="0136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B6DBB"/>
    <w:multiLevelType w:val="multilevel"/>
    <w:tmpl w:val="F6B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1F17A8"/>
    <w:multiLevelType w:val="multilevel"/>
    <w:tmpl w:val="792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2"/>
  </w:num>
  <w:num w:numId="12">
    <w:abstractNumId w:val="9"/>
  </w:num>
  <w:num w:numId="13">
    <w:abstractNumId w:val="14"/>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0FB0"/>
    <w:rsid w:val="0015074B"/>
    <w:rsid w:val="0029639D"/>
    <w:rsid w:val="00326F90"/>
    <w:rsid w:val="003858F7"/>
    <w:rsid w:val="003A00E2"/>
    <w:rsid w:val="004477F3"/>
    <w:rsid w:val="004853C7"/>
    <w:rsid w:val="004D768D"/>
    <w:rsid w:val="0067745B"/>
    <w:rsid w:val="00691C8F"/>
    <w:rsid w:val="006E504F"/>
    <w:rsid w:val="0074420A"/>
    <w:rsid w:val="007813AF"/>
    <w:rsid w:val="008B17BE"/>
    <w:rsid w:val="009041F0"/>
    <w:rsid w:val="00AA1D8D"/>
    <w:rsid w:val="00B4411F"/>
    <w:rsid w:val="00B47730"/>
    <w:rsid w:val="00CB0664"/>
    <w:rsid w:val="00CD6337"/>
    <w:rsid w:val="00CE22EC"/>
    <w:rsid w:val="00D5093F"/>
    <w:rsid w:val="00DB6D2D"/>
    <w:rsid w:val="00E363A7"/>
    <w:rsid w:val="00F058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E22EC"/>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TMLPreformatted">
    <w:name w:val="HTML Preformatted"/>
    <w:basedOn w:val="Normal"/>
    <w:link w:val="HTMLPreformattedChar"/>
    <w:uiPriority w:val="99"/>
    <w:unhideWhenUsed/>
    <w:rsid w:val="00CE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rsid w:val="00CE22EC"/>
    <w:rPr>
      <w:rFonts w:ascii="Courier New" w:eastAsia="Times New Roman" w:hAnsi="Courier New" w:cs="Courier New"/>
      <w:sz w:val="20"/>
      <w:szCs w:val="20"/>
      <w:lang w:val="en-ZA" w:eastAsia="en-ZA"/>
    </w:rPr>
  </w:style>
  <w:style w:type="character" w:styleId="HTMLCode">
    <w:name w:val="HTML Code"/>
    <w:basedOn w:val="DefaultParagraphFont"/>
    <w:uiPriority w:val="99"/>
    <w:semiHidden/>
    <w:unhideWhenUsed/>
    <w:rsid w:val="00CE22EC"/>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B4411F"/>
  </w:style>
  <w:style w:type="paragraph" w:styleId="BalloonText">
    <w:name w:val="Balloon Text"/>
    <w:basedOn w:val="Normal"/>
    <w:link w:val="BalloonTextChar"/>
    <w:uiPriority w:val="99"/>
    <w:semiHidden/>
    <w:unhideWhenUsed/>
    <w:rsid w:val="00B4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E22EC"/>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TMLPreformatted">
    <w:name w:val="HTML Preformatted"/>
    <w:basedOn w:val="Normal"/>
    <w:link w:val="HTMLPreformattedChar"/>
    <w:uiPriority w:val="99"/>
    <w:unhideWhenUsed/>
    <w:rsid w:val="00CE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rsid w:val="00CE22EC"/>
    <w:rPr>
      <w:rFonts w:ascii="Courier New" w:eastAsia="Times New Roman" w:hAnsi="Courier New" w:cs="Courier New"/>
      <w:sz w:val="20"/>
      <w:szCs w:val="20"/>
      <w:lang w:val="en-ZA" w:eastAsia="en-ZA"/>
    </w:rPr>
  </w:style>
  <w:style w:type="character" w:styleId="HTMLCode">
    <w:name w:val="HTML Code"/>
    <w:basedOn w:val="DefaultParagraphFont"/>
    <w:uiPriority w:val="99"/>
    <w:semiHidden/>
    <w:unhideWhenUsed/>
    <w:rsid w:val="00CE22EC"/>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B4411F"/>
  </w:style>
  <w:style w:type="paragraph" w:styleId="BalloonText">
    <w:name w:val="Balloon Text"/>
    <w:basedOn w:val="Normal"/>
    <w:link w:val="BalloonTextChar"/>
    <w:uiPriority w:val="99"/>
    <w:semiHidden/>
    <w:unhideWhenUsed/>
    <w:rsid w:val="00B4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9810">
      <w:bodyDiv w:val="1"/>
      <w:marLeft w:val="0"/>
      <w:marRight w:val="0"/>
      <w:marTop w:val="0"/>
      <w:marBottom w:val="0"/>
      <w:divBdr>
        <w:top w:val="none" w:sz="0" w:space="0" w:color="auto"/>
        <w:left w:val="none" w:sz="0" w:space="0" w:color="auto"/>
        <w:bottom w:val="none" w:sz="0" w:space="0" w:color="auto"/>
        <w:right w:val="none" w:sz="0" w:space="0" w:color="auto"/>
      </w:divBdr>
      <w:divsChild>
        <w:div w:id="84424985">
          <w:marLeft w:val="0"/>
          <w:marRight w:val="0"/>
          <w:marTop w:val="0"/>
          <w:marBottom w:val="0"/>
          <w:divBdr>
            <w:top w:val="none" w:sz="0" w:space="0" w:color="auto"/>
            <w:left w:val="none" w:sz="0" w:space="0" w:color="auto"/>
            <w:bottom w:val="none" w:sz="0" w:space="0" w:color="auto"/>
            <w:right w:val="none" w:sz="0" w:space="0" w:color="auto"/>
          </w:divBdr>
        </w:div>
        <w:div w:id="313606672">
          <w:marLeft w:val="0"/>
          <w:marRight w:val="0"/>
          <w:marTop w:val="0"/>
          <w:marBottom w:val="0"/>
          <w:divBdr>
            <w:top w:val="none" w:sz="0" w:space="0" w:color="auto"/>
            <w:left w:val="none" w:sz="0" w:space="0" w:color="auto"/>
            <w:bottom w:val="none" w:sz="0" w:space="0" w:color="auto"/>
            <w:right w:val="none" w:sz="0" w:space="0" w:color="auto"/>
          </w:divBdr>
        </w:div>
      </w:divsChild>
    </w:div>
    <w:div w:id="300312098">
      <w:bodyDiv w:val="1"/>
      <w:marLeft w:val="0"/>
      <w:marRight w:val="0"/>
      <w:marTop w:val="0"/>
      <w:marBottom w:val="0"/>
      <w:divBdr>
        <w:top w:val="none" w:sz="0" w:space="0" w:color="auto"/>
        <w:left w:val="none" w:sz="0" w:space="0" w:color="auto"/>
        <w:bottom w:val="none" w:sz="0" w:space="0" w:color="auto"/>
        <w:right w:val="none" w:sz="0" w:space="0" w:color="auto"/>
      </w:divBdr>
    </w:div>
    <w:div w:id="514808334">
      <w:bodyDiv w:val="1"/>
      <w:marLeft w:val="0"/>
      <w:marRight w:val="0"/>
      <w:marTop w:val="0"/>
      <w:marBottom w:val="0"/>
      <w:divBdr>
        <w:top w:val="none" w:sz="0" w:space="0" w:color="auto"/>
        <w:left w:val="none" w:sz="0" w:space="0" w:color="auto"/>
        <w:bottom w:val="none" w:sz="0" w:space="0" w:color="auto"/>
        <w:right w:val="none" w:sz="0" w:space="0" w:color="auto"/>
      </w:divBdr>
    </w:div>
    <w:div w:id="1395004903">
      <w:bodyDiv w:val="1"/>
      <w:marLeft w:val="0"/>
      <w:marRight w:val="0"/>
      <w:marTop w:val="0"/>
      <w:marBottom w:val="0"/>
      <w:divBdr>
        <w:top w:val="none" w:sz="0" w:space="0" w:color="auto"/>
        <w:left w:val="none" w:sz="0" w:space="0" w:color="auto"/>
        <w:bottom w:val="none" w:sz="0" w:space="0" w:color="auto"/>
        <w:right w:val="none" w:sz="0" w:space="0" w:color="auto"/>
      </w:divBdr>
      <w:divsChild>
        <w:div w:id="469399202">
          <w:marLeft w:val="0"/>
          <w:marRight w:val="0"/>
          <w:marTop w:val="0"/>
          <w:marBottom w:val="0"/>
          <w:divBdr>
            <w:top w:val="none" w:sz="0" w:space="0" w:color="auto"/>
            <w:left w:val="none" w:sz="0" w:space="0" w:color="auto"/>
            <w:bottom w:val="none" w:sz="0" w:space="0" w:color="auto"/>
            <w:right w:val="none" w:sz="0" w:space="0" w:color="auto"/>
          </w:divBdr>
        </w:div>
        <w:div w:id="1591812607">
          <w:marLeft w:val="0"/>
          <w:marRight w:val="0"/>
          <w:marTop w:val="0"/>
          <w:marBottom w:val="0"/>
          <w:divBdr>
            <w:top w:val="none" w:sz="0" w:space="0" w:color="auto"/>
            <w:left w:val="none" w:sz="0" w:space="0" w:color="auto"/>
            <w:bottom w:val="none" w:sz="0" w:space="0" w:color="auto"/>
            <w:right w:val="none" w:sz="0" w:space="0" w:color="auto"/>
          </w:divBdr>
        </w:div>
      </w:divsChild>
    </w:div>
    <w:div w:id="1624997676">
      <w:bodyDiv w:val="1"/>
      <w:marLeft w:val="0"/>
      <w:marRight w:val="0"/>
      <w:marTop w:val="0"/>
      <w:marBottom w:val="0"/>
      <w:divBdr>
        <w:top w:val="none" w:sz="0" w:space="0" w:color="auto"/>
        <w:left w:val="none" w:sz="0" w:space="0" w:color="auto"/>
        <w:bottom w:val="none" w:sz="0" w:space="0" w:color="auto"/>
        <w:right w:val="none" w:sz="0" w:space="0" w:color="auto"/>
      </w:divBdr>
    </w:div>
    <w:div w:id="1635331427">
      <w:bodyDiv w:val="1"/>
      <w:marLeft w:val="0"/>
      <w:marRight w:val="0"/>
      <w:marTop w:val="0"/>
      <w:marBottom w:val="0"/>
      <w:divBdr>
        <w:top w:val="none" w:sz="0" w:space="0" w:color="auto"/>
        <w:left w:val="none" w:sz="0" w:space="0" w:color="auto"/>
        <w:bottom w:val="none" w:sz="0" w:space="0" w:color="auto"/>
        <w:right w:val="none" w:sz="0" w:space="0" w:color="auto"/>
      </w:divBdr>
      <w:divsChild>
        <w:div w:id="14874318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50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7241">
      <w:bodyDiv w:val="1"/>
      <w:marLeft w:val="0"/>
      <w:marRight w:val="0"/>
      <w:marTop w:val="0"/>
      <w:marBottom w:val="0"/>
      <w:divBdr>
        <w:top w:val="none" w:sz="0" w:space="0" w:color="auto"/>
        <w:left w:val="none" w:sz="0" w:space="0" w:color="auto"/>
        <w:bottom w:val="none" w:sz="0" w:space="0" w:color="auto"/>
        <w:right w:val="none" w:sz="0" w:space="0" w:color="auto"/>
      </w:divBdr>
      <w:divsChild>
        <w:div w:id="126904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20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984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402BF0184C4AAFB6A44837B88BF4D8"/>
        <w:category>
          <w:name w:val="General"/>
          <w:gallery w:val="placeholder"/>
        </w:category>
        <w:types>
          <w:type w:val="bbPlcHdr"/>
        </w:types>
        <w:behaviors>
          <w:behavior w:val="content"/>
        </w:behaviors>
        <w:guid w:val="{C20A24E5-DC54-4D69-9679-109445EC286F}"/>
      </w:docPartPr>
      <w:docPartBody>
        <w:p w:rsidR="00F94016" w:rsidRDefault="00611BFE" w:rsidP="00611BFE">
          <w:pPr>
            <w:pStyle w:val="05402BF0184C4AAFB6A44837B88BF4D8"/>
          </w:pPr>
          <w:r>
            <w:rPr>
              <w:rFonts w:asciiTheme="majorHAnsi" w:eastAsiaTheme="majorEastAsia" w:hAnsiTheme="majorHAnsi" w:cstheme="majorBidi"/>
              <w:b/>
              <w:bCs/>
              <w:color w:val="4F81BD" w:themeColor="accent1"/>
              <w:sz w:val="48"/>
              <w:szCs w:val="48"/>
            </w:rPr>
            <w:t>[Type the document title]</w:t>
          </w:r>
        </w:p>
      </w:docPartBody>
    </w:docPart>
    <w:docPart>
      <w:docPartPr>
        <w:name w:val="F11065CEC5CF4E8A8B0A09A808FE0C4E"/>
        <w:category>
          <w:name w:val="General"/>
          <w:gallery w:val="placeholder"/>
        </w:category>
        <w:types>
          <w:type w:val="bbPlcHdr"/>
        </w:types>
        <w:behaviors>
          <w:behavior w:val="content"/>
        </w:behaviors>
        <w:guid w:val="{08CDA2C8-8AC0-43AB-9E56-4BD6DC8CAEE0}"/>
      </w:docPartPr>
      <w:docPartBody>
        <w:p w:rsidR="00F94016" w:rsidRDefault="00611BFE" w:rsidP="00611BFE">
          <w:pPr>
            <w:pStyle w:val="F11065CEC5CF4E8A8B0A09A808FE0C4E"/>
          </w:pPr>
          <w:r>
            <w:rPr>
              <w:color w:val="EEECE1" w:themeColor="background2"/>
              <w:sz w:val="28"/>
              <w:szCs w:val="28"/>
            </w:rPr>
            <w:t>[Type the document subtitle]</w:t>
          </w:r>
        </w:p>
      </w:docPartBody>
    </w:docPart>
    <w:docPart>
      <w:docPartPr>
        <w:name w:val="32CCB62ABD414D63AADA096E8B030B84"/>
        <w:category>
          <w:name w:val="General"/>
          <w:gallery w:val="placeholder"/>
        </w:category>
        <w:types>
          <w:type w:val="bbPlcHdr"/>
        </w:types>
        <w:behaviors>
          <w:behavior w:val="content"/>
        </w:behaviors>
        <w:guid w:val="{7F8C9E46-11C5-46EB-BB74-C288AE704F36}"/>
      </w:docPartPr>
      <w:docPartBody>
        <w:p w:rsidR="00F94016" w:rsidRDefault="00611BFE" w:rsidP="00611BFE">
          <w:pPr>
            <w:pStyle w:val="32CCB62ABD414D63AADA096E8B030B8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BFE"/>
    <w:rsid w:val="004C41F0"/>
    <w:rsid w:val="00611BFE"/>
    <w:rsid w:val="00CC3D61"/>
    <w:rsid w:val="00F940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02BF0184C4AAFB6A44837B88BF4D8">
    <w:name w:val="05402BF0184C4AAFB6A44837B88BF4D8"/>
    <w:rsid w:val="00611BFE"/>
  </w:style>
  <w:style w:type="paragraph" w:customStyle="1" w:styleId="F11065CEC5CF4E8A8B0A09A808FE0C4E">
    <w:name w:val="F11065CEC5CF4E8A8B0A09A808FE0C4E"/>
    <w:rsid w:val="00611BFE"/>
  </w:style>
  <w:style w:type="paragraph" w:customStyle="1" w:styleId="32CCB62ABD414D63AADA096E8B030B84">
    <w:name w:val="32CCB62ABD414D63AADA096E8B030B84"/>
    <w:rsid w:val="00611BFE"/>
  </w:style>
  <w:style w:type="paragraph" w:customStyle="1" w:styleId="4F65B9EE228045E1A69DF6FA7F8BCC1A">
    <w:name w:val="4F65B9EE228045E1A69DF6FA7F8BCC1A"/>
    <w:rsid w:val="00611BFE"/>
  </w:style>
  <w:style w:type="paragraph" w:customStyle="1" w:styleId="96D5E63FA25C45EEBF618F4DCF097AB8">
    <w:name w:val="96D5E63FA25C45EEBF618F4DCF097AB8"/>
    <w:rsid w:val="00611B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02BF0184C4AAFB6A44837B88BF4D8">
    <w:name w:val="05402BF0184C4AAFB6A44837B88BF4D8"/>
    <w:rsid w:val="00611BFE"/>
  </w:style>
  <w:style w:type="paragraph" w:customStyle="1" w:styleId="F11065CEC5CF4E8A8B0A09A808FE0C4E">
    <w:name w:val="F11065CEC5CF4E8A8B0A09A808FE0C4E"/>
    <w:rsid w:val="00611BFE"/>
  </w:style>
  <w:style w:type="paragraph" w:customStyle="1" w:styleId="32CCB62ABD414D63AADA096E8B030B84">
    <w:name w:val="32CCB62ABD414D63AADA096E8B030B84"/>
    <w:rsid w:val="00611BFE"/>
  </w:style>
  <w:style w:type="paragraph" w:customStyle="1" w:styleId="4F65B9EE228045E1A69DF6FA7F8BCC1A">
    <w:name w:val="4F65B9EE228045E1A69DF6FA7F8BCC1A"/>
    <w:rsid w:val="00611BFE"/>
  </w:style>
  <w:style w:type="paragraph" w:customStyle="1" w:styleId="96D5E63FA25C45EEBF618F4DCF097AB8">
    <w:name w:val="96D5E63FA25C45EEBF618F4DCF097AB8"/>
    <w:rsid w:val="00611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2025-05-19T00:00:00</PublishDate>
  <Abstract>NHLALUKO MALULEKE; KARABO MOKWANA; PRISCILIA MACAMO; NKOSINATHI MLALAZI; NOSIBUSISO MHLOHLO.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AF0D-46FC-4EEA-8BBA-AFA825DE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CREW.TECHNICAL DOCUMENTATION</dc:title>
  <dc:subject>AI KNOWLEDGE CHATBOT</dc:subject>
  <dc:creator>Karabo</dc:creator>
  <dc:description>generated by python-docx</dc:description>
  <cp:lastModifiedBy>Karabo</cp:lastModifiedBy>
  <cp:revision>3</cp:revision>
  <dcterms:created xsi:type="dcterms:W3CDTF">2025-05-19T10:00:00Z</dcterms:created>
  <dcterms:modified xsi:type="dcterms:W3CDTF">2025-05-19T11:18:00Z</dcterms:modified>
</cp:coreProperties>
</file>